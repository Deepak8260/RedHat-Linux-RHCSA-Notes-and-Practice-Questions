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E7D1" w14:textId="31D318C2" w:rsidR="00317116" w:rsidRPr="00005014" w:rsidRDefault="00000000" w:rsidP="00DF59B9">
      <w:pPr>
        <w:pStyle w:val="Heading1"/>
        <w:jc w:val="center"/>
        <w:rPr>
          <w:bCs w:val="0"/>
          <w:sz w:val="40"/>
          <w:szCs w:val="40"/>
        </w:rPr>
      </w:pPr>
      <w:r w:rsidRPr="00005014">
        <w:rPr>
          <w:bCs w:val="0"/>
          <w:sz w:val="40"/>
          <w:szCs w:val="40"/>
        </w:rPr>
        <w:t>🐧 Linux User and Group Management</w:t>
      </w:r>
    </w:p>
    <w:p w14:paraId="6E8C0A79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Managing </w:t>
      </w:r>
      <w:r w:rsidRPr="00005014">
        <w:rPr>
          <w:b/>
          <w:sz w:val="24"/>
          <w:szCs w:val="24"/>
        </w:rPr>
        <w:t>users, groups, and permissions</w:t>
      </w:r>
      <w:r w:rsidRPr="00005014">
        <w:rPr>
          <w:sz w:val="24"/>
          <w:szCs w:val="24"/>
        </w:rPr>
        <w:t xml:space="preserve"> is one of the most important jobs of a Linux administrator. These commands help you </w:t>
      </w:r>
      <w:r w:rsidRPr="00005014">
        <w:rPr>
          <w:b/>
          <w:sz w:val="24"/>
          <w:szCs w:val="24"/>
        </w:rPr>
        <w:t>control who can access the system and what they can do</w:t>
      </w:r>
      <w:r w:rsidRPr="00005014">
        <w:rPr>
          <w:sz w:val="24"/>
          <w:szCs w:val="24"/>
        </w:rPr>
        <w:t>.</w:t>
      </w:r>
    </w:p>
    <w:p w14:paraId="0D7AC416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7CCAE609">
          <v:rect id="_x0000_i1025" style="width:470.3pt;height:1.5pt" o:hrstd="t" o:hr="t" fillcolor="gray" stroked="f">
            <v:path strokeok="f"/>
          </v:rect>
        </w:pict>
      </w:r>
    </w:p>
    <w:p w14:paraId="39C14AD9" w14:textId="77777777" w:rsidR="00317116" w:rsidRPr="00005014" w:rsidRDefault="00000000">
      <w:pPr>
        <w:pStyle w:val="Heading2"/>
        <w:rPr>
          <w:bCs w:val="0"/>
          <w:i w:val="0"/>
          <w:sz w:val="32"/>
          <w:szCs w:val="32"/>
        </w:rPr>
      </w:pPr>
      <w:r w:rsidRPr="00005014">
        <w:rPr>
          <w:bCs w:val="0"/>
          <w:i w:val="0"/>
          <w:sz w:val="32"/>
          <w:szCs w:val="32"/>
        </w:rPr>
        <w:t>👤 User and Group Management</w:t>
      </w:r>
    </w:p>
    <w:p w14:paraId="47612BEA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1.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useradd</w:t>
      </w:r>
      <w:proofErr w:type="spellEnd"/>
      <w:r w:rsidRPr="00005014">
        <w:rPr>
          <w:bCs w:val="0"/>
          <w:sz w:val="28"/>
          <w:szCs w:val="28"/>
        </w:rPr>
        <w:t xml:space="preserve"> →</w:t>
      </w:r>
      <w:r w:rsidRPr="00005014">
        <w:rPr>
          <w:b w:val="0"/>
          <w:sz w:val="28"/>
          <w:szCs w:val="28"/>
        </w:rPr>
        <w:t xml:space="preserve"> Create a New User</w:t>
      </w:r>
    </w:p>
    <w:p w14:paraId="75DE9BFA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This command creates a </w:t>
      </w:r>
      <w:r w:rsidRPr="00005014">
        <w:rPr>
          <w:b/>
          <w:sz w:val="24"/>
          <w:szCs w:val="24"/>
        </w:rPr>
        <w:t>new user account</w:t>
      </w:r>
      <w:r w:rsidRPr="00005014">
        <w:rPr>
          <w:sz w:val="24"/>
          <w:szCs w:val="24"/>
        </w:rPr>
        <w:t xml:space="preserve">. It also creates a personal group for them (called the </w:t>
      </w:r>
      <w:r w:rsidRPr="00005014">
        <w:rPr>
          <w:b/>
          <w:sz w:val="24"/>
          <w:szCs w:val="24"/>
        </w:rPr>
        <w:t>primary group</w:t>
      </w:r>
      <w:r w:rsidRPr="00005014">
        <w:rPr>
          <w:sz w:val="24"/>
          <w:szCs w:val="24"/>
        </w:rPr>
        <w:t>).</w:t>
      </w:r>
    </w:p>
    <w:p w14:paraId="7812BC34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useradd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sachin</w:t>
      </w:r>
      <w:proofErr w:type="spellEnd"/>
    </w:p>
    <w:p w14:paraId="01CB16CC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</w:t>
      </w:r>
      <w:r w:rsidRPr="00005014">
        <w:rPr>
          <w:i/>
          <w:sz w:val="24"/>
          <w:szCs w:val="24"/>
        </w:rPr>
        <w:t>How it works:</w:t>
      </w:r>
    </w:p>
    <w:p w14:paraId="673645FB" w14:textId="77777777" w:rsidR="00317116" w:rsidRPr="00005014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05014">
        <w:rPr>
          <w:sz w:val="24"/>
          <w:szCs w:val="24"/>
        </w:rPr>
        <w:t xml:space="preserve">Adds a new entry in </w:t>
      </w:r>
      <w:r w:rsidRPr="00005014">
        <w:rPr>
          <w:rStyle w:val="InlineCode"/>
          <w:b/>
          <w:bCs/>
          <w:color w:val="auto"/>
          <w:sz w:val="22"/>
          <w:szCs w:val="22"/>
          <w:highlight w:val="none"/>
        </w:rPr>
        <w:t>/</w:t>
      </w:r>
      <w:proofErr w:type="spellStart"/>
      <w:r w:rsidRPr="00005014">
        <w:rPr>
          <w:rStyle w:val="InlineCode"/>
          <w:b/>
          <w:bCs/>
          <w:color w:val="auto"/>
          <w:sz w:val="22"/>
          <w:szCs w:val="22"/>
          <w:highlight w:val="none"/>
        </w:rPr>
        <w:t>etc</w:t>
      </w:r>
      <w:proofErr w:type="spellEnd"/>
      <w:r w:rsidRPr="00005014">
        <w:rPr>
          <w:rStyle w:val="InlineCode"/>
          <w:b/>
          <w:bCs/>
          <w:color w:val="auto"/>
          <w:sz w:val="22"/>
          <w:szCs w:val="22"/>
          <w:highlight w:val="none"/>
        </w:rPr>
        <w:t>/passwd</w:t>
      </w:r>
      <w:r w:rsidRPr="00005014">
        <w:rPr>
          <w:b/>
          <w:bCs/>
          <w:sz w:val="24"/>
          <w:szCs w:val="24"/>
        </w:rPr>
        <w:t xml:space="preserve"> and </w:t>
      </w:r>
      <w:r w:rsidRPr="00005014">
        <w:rPr>
          <w:rStyle w:val="InlineCode"/>
          <w:b/>
          <w:bCs/>
          <w:color w:val="auto"/>
          <w:sz w:val="22"/>
          <w:szCs w:val="22"/>
          <w:highlight w:val="none"/>
        </w:rPr>
        <w:t>/</w:t>
      </w:r>
      <w:proofErr w:type="spellStart"/>
      <w:r w:rsidRPr="00005014">
        <w:rPr>
          <w:rStyle w:val="InlineCode"/>
          <w:b/>
          <w:bCs/>
          <w:color w:val="auto"/>
          <w:sz w:val="22"/>
          <w:szCs w:val="22"/>
          <w:highlight w:val="none"/>
        </w:rPr>
        <w:t>etc</w:t>
      </w:r>
      <w:proofErr w:type="spellEnd"/>
      <w:r w:rsidRPr="00005014">
        <w:rPr>
          <w:rStyle w:val="InlineCode"/>
          <w:b/>
          <w:bCs/>
          <w:color w:val="auto"/>
          <w:sz w:val="22"/>
          <w:szCs w:val="22"/>
          <w:highlight w:val="none"/>
        </w:rPr>
        <w:t>/shadow</w:t>
      </w:r>
      <w:r w:rsidRPr="00005014">
        <w:rPr>
          <w:b/>
          <w:bCs/>
          <w:sz w:val="24"/>
          <w:szCs w:val="24"/>
        </w:rPr>
        <w:t>.</w:t>
      </w:r>
    </w:p>
    <w:p w14:paraId="28279F08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sz w:val="24"/>
          <w:szCs w:val="24"/>
        </w:rPr>
        <w:t>Runs silently — no output if it succeeds.</w:t>
      </w:r>
    </w:p>
    <w:p w14:paraId="130CAF28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0EE7DE1C">
          <v:rect id="_x0000_i1026" style="width:470.3pt;height:1.5pt" o:hrstd="t" o:hr="t" fillcolor="gray" stroked="f">
            <v:path strokeok="f"/>
          </v:rect>
        </w:pict>
      </w:r>
    </w:p>
    <w:p w14:paraId="68A83C50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2.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groupadd</w:t>
      </w:r>
      <w:proofErr w:type="spellEnd"/>
      <w:r w:rsidRPr="00005014">
        <w:rPr>
          <w:bCs w:val="0"/>
          <w:sz w:val="28"/>
          <w:szCs w:val="28"/>
        </w:rPr>
        <w:t xml:space="preserve"> →</w:t>
      </w:r>
      <w:r w:rsidRPr="00005014">
        <w:rPr>
          <w:b w:val="0"/>
          <w:sz w:val="28"/>
          <w:szCs w:val="28"/>
        </w:rPr>
        <w:t xml:space="preserve"> Create a New Group</w:t>
      </w:r>
    </w:p>
    <w:p w14:paraId="191EBE67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Groups are used to </w:t>
      </w:r>
      <w:r w:rsidRPr="00005014">
        <w:rPr>
          <w:b/>
          <w:sz w:val="24"/>
          <w:szCs w:val="24"/>
        </w:rPr>
        <w:t>organize users</w:t>
      </w:r>
      <w:r w:rsidRPr="00005014">
        <w:rPr>
          <w:sz w:val="24"/>
          <w:szCs w:val="24"/>
        </w:rPr>
        <w:t xml:space="preserve"> and manage permissions together.</w:t>
      </w:r>
    </w:p>
    <w:p w14:paraId="4B7B3A20" w14:textId="77777777" w:rsidR="00317116" w:rsidRPr="00005014" w:rsidRDefault="00000000">
      <w:pPr>
        <w:pStyle w:val="FencedCodebash"/>
        <w:rPr>
          <w:sz w:val="22"/>
          <w:szCs w:val="22"/>
        </w:rPr>
      </w:pPr>
      <w:proofErr w:type="spellStart"/>
      <w:r w:rsidRPr="00005014">
        <w:rPr>
          <w:sz w:val="22"/>
          <w:szCs w:val="22"/>
        </w:rPr>
        <w:t>groupadd</w:t>
      </w:r>
      <w:proofErr w:type="spellEnd"/>
      <w:r w:rsidRPr="00005014">
        <w:rPr>
          <w:sz w:val="22"/>
          <w:szCs w:val="22"/>
        </w:rPr>
        <w:t xml:space="preserve"> </w:t>
      </w:r>
      <w:proofErr w:type="spellStart"/>
      <w:r w:rsidRPr="00005014">
        <w:rPr>
          <w:sz w:val="22"/>
          <w:szCs w:val="22"/>
        </w:rPr>
        <w:t>IBM_Group</w:t>
      </w:r>
      <w:proofErr w:type="spellEnd"/>
    </w:p>
    <w:p w14:paraId="5171CD1E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</w:t>
      </w:r>
      <w:r w:rsidRPr="00005014">
        <w:rPr>
          <w:i/>
          <w:sz w:val="24"/>
          <w:szCs w:val="24"/>
        </w:rPr>
        <w:t>How it works:</w:t>
      </w:r>
    </w:p>
    <w:p w14:paraId="15D6DC88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Creates a new entry in </w:t>
      </w:r>
      <w:r w:rsidRPr="00005014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005014">
        <w:rPr>
          <w:rStyle w:val="InlineCode"/>
          <w:color w:val="auto"/>
          <w:sz w:val="22"/>
          <w:szCs w:val="22"/>
          <w:highlight w:val="none"/>
        </w:rPr>
        <w:t>/group</w:t>
      </w:r>
      <w:r w:rsidRPr="00005014">
        <w:rPr>
          <w:sz w:val="24"/>
          <w:szCs w:val="24"/>
        </w:rPr>
        <w:t>.</w:t>
      </w:r>
    </w:p>
    <w:p w14:paraId="6ED6FEB5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70408EF1">
          <v:rect id="_x0000_i1027" style="width:470.3pt;height:1.5pt" o:hrstd="t" o:hr="t" fillcolor="gray" stroked="f">
            <v:path strokeok="f"/>
          </v:rect>
        </w:pict>
      </w:r>
    </w:p>
    <w:p w14:paraId="48F65386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3. </w:t>
      </w:r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passwd</w:t>
      </w:r>
      <w:r w:rsidRPr="00005014">
        <w:rPr>
          <w:bCs w:val="0"/>
          <w:sz w:val="28"/>
          <w:szCs w:val="28"/>
        </w:rPr>
        <w:t xml:space="preserve"> </w:t>
      </w:r>
      <w:r w:rsidRPr="00005014">
        <w:rPr>
          <w:b w:val="0"/>
          <w:sz w:val="28"/>
          <w:szCs w:val="28"/>
        </w:rPr>
        <w:t>→ Set or Change a Password</w:t>
      </w:r>
    </w:p>
    <w:p w14:paraId="2CEF1991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>This command sets or updates a user’s password.</w:t>
      </w:r>
    </w:p>
    <w:p w14:paraId="6BB49A01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r w:rsidRPr="00005014">
        <w:rPr>
          <w:b/>
          <w:bCs/>
          <w:sz w:val="22"/>
          <w:szCs w:val="22"/>
        </w:rPr>
        <w:t xml:space="preserve">passwd </w:t>
      </w:r>
      <w:proofErr w:type="spellStart"/>
      <w:r w:rsidRPr="00005014">
        <w:rPr>
          <w:b/>
          <w:bCs/>
          <w:sz w:val="22"/>
          <w:szCs w:val="22"/>
        </w:rPr>
        <w:t>sachin</w:t>
      </w:r>
      <w:proofErr w:type="spellEnd"/>
    </w:p>
    <w:p w14:paraId="0A84F966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</w:t>
      </w:r>
      <w:r w:rsidRPr="00005014">
        <w:rPr>
          <w:i/>
          <w:sz w:val="24"/>
          <w:szCs w:val="24"/>
        </w:rPr>
        <w:t>How it works:</w:t>
      </w:r>
    </w:p>
    <w:p w14:paraId="2A607A39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sz w:val="24"/>
          <w:szCs w:val="24"/>
        </w:rPr>
        <w:t>System asks you to type the new password twice.</w:t>
      </w:r>
    </w:p>
    <w:p w14:paraId="523DB113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Password is stored as an encrypted hash in </w:t>
      </w:r>
      <w:r w:rsidRPr="00005014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005014">
        <w:rPr>
          <w:rStyle w:val="InlineCode"/>
          <w:color w:val="auto"/>
          <w:sz w:val="22"/>
          <w:szCs w:val="22"/>
          <w:highlight w:val="none"/>
        </w:rPr>
        <w:t>/shadow</w:t>
      </w:r>
      <w:r w:rsidRPr="00005014">
        <w:rPr>
          <w:sz w:val="24"/>
          <w:szCs w:val="24"/>
        </w:rPr>
        <w:t>.</w:t>
      </w:r>
    </w:p>
    <w:p w14:paraId="23BF13F9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77B8AB48">
          <v:rect id="_x0000_i1028" style="width:470.3pt;height:1.5pt" o:hrstd="t" o:hr="t" fillcolor="gray" stroked="f">
            <v:path strokeok="f"/>
          </v:rect>
        </w:pict>
      </w:r>
    </w:p>
    <w:p w14:paraId="746E0AC6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4.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gpasswd</w:t>
      </w:r>
      <w:proofErr w:type="spellEnd"/>
      <w:r w:rsidRPr="00005014">
        <w:rPr>
          <w:bCs w:val="0"/>
          <w:sz w:val="28"/>
          <w:szCs w:val="28"/>
        </w:rPr>
        <w:t xml:space="preserve"> </w:t>
      </w:r>
      <w:r w:rsidRPr="00005014">
        <w:rPr>
          <w:b w:val="0"/>
          <w:sz w:val="28"/>
          <w:szCs w:val="28"/>
        </w:rPr>
        <w:t>→ Manage Group Members</w:t>
      </w:r>
    </w:p>
    <w:p w14:paraId="3CA04D88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This is a </w:t>
      </w:r>
      <w:r w:rsidRPr="00005014">
        <w:rPr>
          <w:b/>
          <w:sz w:val="24"/>
          <w:szCs w:val="24"/>
        </w:rPr>
        <w:t>multi-purpose command</w:t>
      </w:r>
      <w:r w:rsidRPr="00005014">
        <w:rPr>
          <w:sz w:val="24"/>
          <w:szCs w:val="24"/>
        </w:rPr>
        <w:t xml:space="preserve"> for adding/removing users in groups or setting group admins.</w:t>
      </w:r>
    </w:p>
    <w:p w14:paraId="6CCB4121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b/>
          <w:sz w:val="24"/>
          <w:szCs w:val="24"/>
        </w:rPr>
        <w:t>Add a user to group (</w:t>
      </w:r>
      <w:r w:rsidRPr="00005014">
        <w:rPr>
          <w:rStyle w:val="InlineCode"/>
          <w:b/>
          <w:color w:val="auto"/>
          <w:sz w:val="22"/>
          <w:szCs w:val="22"/>
          <w:highlight w:val="none"/>
        </w:rPr>
        <w:t>-a</w:t>
      </w:r>
      <w:r w:rsidRPr="00005014">
        <w:rPr>
          <w:b/>
          <w:sz w:val="24"/>
          <w:szCs w:val="24"/>
        </w:rPr>
        <w:t>)</w:t>
      </w:r>
    </w:p>
    <w:p w14:paraId="4C8E9050" w14:textId="77777777" w:rsidR="00317116" w:rsidRPr="00005014" w:rsidRDefault="00000000">
      <w:pPr>
        <w:pStyle w:val="FencedCodebash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gpasswd</w:t>
      </w:r>
      <w:proofErr w:type="spellEnd"/>
      <w:r w:rsidRPr="00005014">
        <w:rPr>
          <w:b/>
          <w:bCs/>
          <w:sz w:val="22"/>
          <w:szCs w:val="22"/>
        </w:rPr>
        <w:t xml:space="preserve"> -a </w:t>
      </w:r>
      <w:proofErr w:type="spellStart"/>
      <w:r w:rsidRPr="00005014">
        <w:rPr>
          <w:b/>
          <w:bCs/>
          <w:sz w:val="22"/>
          <w:szCs w:val="22"/>
        </w:rPr>
        <w:t>ajay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IBM_Group</w:t>
      </w:r>
      <w:proofErr w:type="spellEnd"/>
    </w:p>
    <w:p w14:paraId="14433AB0" w14:textId="77777777" w:rsidR="00317116" w:rsidRPr="00005014" w:rsidRDefault="00000000">
      <w:pPr>
        <w:numPr>
          <w:ilvl w:val="0"/>
          <w:numId w:val="2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✅ Output: </w:t>
      </w:r>
      <w:r w:rsidRPr="00005014">
        <w:rPr>
          <w:rStyle w:val="InlineCode"/>
          <w:color w:val="auto"/>
          <w:sz w:val="22"/>
          <w:szCs w:val="22"/>
          <w:highlight w:val="none"/>
        </w:rPr>
        <w:t xml:space="preserve">Adding user 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ajay</w:t>
      </w:r>
      <w:proofErr w:type="spellEnd"/>
      <w:r w:rsidRPr="00005014">
        <w:rPr>
          <w:rStyle w:val="InlineCode"/>
          <w:color w:val="auto"/>
          <w:sz w:val="22"/>
          <w:szCs w:val="22"/>
          <w:highlight w:val="none"/>
        </w:rPr>
        <w:t xml:space="preserve"> to group 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IBM_Group</w:t>
      </w:r>
      <w:proofErr w:type="spellEnd"/>
    </w:p>
    <w:p w14:paraId="7FCB6D2E" w14:textId="77777777" w:rsidR="00005014" w:rsidRPr="00005014" w:rsidRDefault="00005014" w:rsidP="00005014">
      <w:pPr>
        <w:ind w:left="720"/>
        <w:rPr>
          <w:sz w:val="24"/>
          <w:szCs w:val="24"/>
        </w:rPr>
      </w:pPr>
    </w:p>
    <w:p w14:paraId="722F1B72" w14:textId="6E4247DA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b/>
          <w:sz w:val="24"/>
          <w:szCs w:val="24"/>
        </w:rPr>
        <w:t>Remove a user from group (</w:t>
      </w:r>
      <w:r w:rsidRPr="00005014">
        <w:rPr>
          <w:rStyle w:val="InlineCode"/>
          <w:b/>
          <w:color w:val="auto"/>
          <w:sz w:val="22"/>
          <w:szCs w:val="22"/>
          <w:highlight w:val="none"/>
        </w:rPr>
        <w:t>-d</w:t>
      </w:r>
      <w:r w:rsidRPr="00005014">
        <w:rPr>
          <w:b/>
          <w:sz w:val="24"/>
          <w:szCs w:val="24"/>
        </w:rPr>
        <w:t>)</w:t>
      </w:r>
    </w:p>
    <w:p w14:paraId="143CD662" w14:textId="77777777" w:rsidR="00317116" w:rsidRPr="00005014" w:rsidRDefault="00000000">
      <w:pPr>
        <w:pStyle w:val="FencedCodebash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gpasswd</w:t>
      </w:r>
      <w:proofErr w:type="spellEnd"/>
      <w:r w:rsidRPr="00005014">
        <w:rPr>
          <w:b/>
          <w:bCs/>
          <w:sz w:val="22"/>
          <w:szCs w:val="22"/>
        </w:rPr>
        <w:t xml:space="preserve"> -d </w:t>
      </w:r>
      <w:proofErr w:type="spellStart"/>
      <w:r w:rsidRPr="00005014">
        <w:rPr>
          <w:b/>
          <w:bCs/>
          <w:sz w:val="22"/>
          <w:szCs w:val="22"/>
        </w:rPr>
        <w:t>salman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IBM_Group</w:t>
      </w:r>
      <w:proofErr w:type="spellEnd"/>
    </w:p>
    <w:p w14:paraId="7CF92BB7" w14:textId="77777777" w:rsidR="00317116" w:rsidRPr="00005014" w:rsidRDefault="00000000">
      <w:pPr>
        <w:numPr>
          <w:ilvl w:val="0"/>
          <w:numId w:val="2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✅ Output: </w:t>
      </w:r>
      <w:r w:rsidRPr="00005014">
        <w:rPr>
          <w:rStyle w:val="InlineCode"/>
          <w:color w:val="auto"/>
          <w:sz w:val="22"/>
          <w:szCs w:val="22"/>
          <w:highlight w:val="none"/>
        </w:rPr>
        <w:t xml:space="preserve">Removing user 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salman</w:t>
      </w:r>
      <w:proofErr w:type="spellEnd"/>
      <w:r w:rsidRPr="00005014">
        <w:rPr>
          <w:rStyle w:val="InlineCode"/>
          <w:color w:val="auto"/>
          <w:sz w:val="22"/>
          <w:szCs w:val="22"/>
          <w:highlight w:val="none"/>
        </w:rPr>
        <w:t xml:space="preserve"> from group 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IBM_Group</w:t>
      </w:r>
      <w:proofErr w:type="spellEnd"/>
    </w:p>
    <w:p w14:paraId="7E0EFB92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b/>
          <w:sz w:val="24"/>
          <w:szCs w:val="24"/>
        </w:rPr>
        <w:t>Add multiple users (</w:t>
      </w:r>
      <w:r w:rsidRPr="00005014">
        <w:rPr>
          <w:rStyle w:val="InlineCode"/>
          <w:b/>
          <w:color w:val="auto"/>
          <w:sz w:val="22"/>
          <w:szCs w:val="22"/>
          <w:highlight w:val="none"/>
        </w:rPr>
        <w:t>-M</w:t>
      </w:r>
      <w:r w:rsidRPr="00005014">
        <w:rPr>
          <w:b/>
          <w:sz w:val="24"/>
          <w:szCs w:val="24"/>
        </w:rPr>
        <w:t>)</w:t>
      </w:r>
    </w:p>
    <w:p w14:paraId="1FD6060E" w14:textId="77777777" w:rsidR="00317116" w:rsidRPr="00005014" w:rsidRDefault="00000000">
      <w:pPr>
        <w:pStyle w:val="FencedCodebash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gpasswd</w:t>
      </w:r>
      <w:proofErr w:type="spellEnd"/>
      <w:r w:rsidRPr="00005014">
        <w:rPr>
          <w:b/>
          <w:bCs/>
          <w:sz w:val="22"/>
          <w:szCs w:val="22"/>
        </w:rPr>
        <w:t xml:space="preserve"> -M </w:t>
      </w:r>
      <w:proofErr w:type="spellStart"/>
      <w:proofErr w:type="gramStart"/>
      <w:r w:rsidRPr="00005014">
        <w:rPr>
          <w:b/>
          <w:bCs/>
          <w:sz w:val="22"/>
          <w:szCs w:val="22"/>
        </w:rPr>
        <w:t>ajay,salman</w:t>
      </w:r>
      <w:proofErr w:type="gramEnd"/>
      <w:r w:rsidRPr="00005014">
        <w:rPr>
          <w:b/>
          <w:bCs/>
          <w:sz w:val="22"/>
          <w:szCs w:val="22"/>
        </w:rPr>
        <w:t>,virat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IBM_Group</w:t>
      </w:r>
      <w:proofErr w:type="spellEnd"/>
    </w:p>
    <w:p w14:paraId="70B2FDDB" w14:textId="77777777" w:rsidR="00317116" w:rsidRPr="00005014" w:rsidRDefault="00000000">
      <w:pPr>
        <w:numPr>
          <w:ilvl w:val="0"/>
          <w:numId w:val="2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⚠️ Be careful — this </w:t>
      </w:r>
      <w:r w:rsidRPr="00005014">
        <w:rPr>
          <w:b/>
          <w:sz w:val="24"/>
          <w:szCs w:val="24"/>
        </w:rPr>
        <w:t>overwrites existing members</w:t>
      </w:r>
      <w:r w:rsidRPr="00005014">
        <w:rPr>
          <w:sz w:val="24"/>
          <w:szCs w:val="24"/>
        </w:rPr>
        <w:t>.</w:t>
      </w:r>
    </w:p>
    <w:p w14:paraId="1DC1B24C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b/>
          <w:sz w:val="24"/>
          <w:szCs w:val="24"/>
        </w:rPr>
        <w:t>Set group administrator (</w:t>
      </w:r>
      <w:r w:rsidRPr="00005014">
        <w:rPr>
          <w:rStyle w:val="InlineCode"/>
          <w:b/>
          <w:color w:val="auto"/>
          <w:sz w:val="22"/>
          <w:szCs w:val="22"/>
          <w:highlight w:val="none"/>
        </w:rPr>
        <w:t>-A</w:t>
      </w:r>
      <w:r w:rsidRPr="00005014">
        <w:rPr>
          <w:b/>
          <w:sz w:val="24"/>
          <w:szCs w:val="24"/>
        </w:rPr>
        <w:t>)</w:t>
      </w:r>
    </w:p>
    <w:p w14:paraId="2AE1CB47" w14:textId="77777777" w:rsidR="00317116" w:rsidRPr="00005014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gpasswd</w:t>
      </w:r>
      <w:proofErr w:type="spellEnd"/>
      <w:r w:rsidRPr="00005014">
        <w:rPr>
          <w:sz w:val="22"/>
          <w:szCs w:val="22"/>
        </w:rPr>
        <w:t xml:space="preserve"> </w:t>
      </w:r>
      <w:r w:rsidRPr="00005014">
        <w:rPr>
          <w:b/>
          <w:bCs/>
          <w:sz w:val="22"/>
          <w:szCs w:val="22"/>
        </w:rPr>
        <w:t xml:space="preserve">-A </w:t>
      </w:r>
      <w:proofErr w:type="spellStart"/>
      <w:r w:rsidRPr="00005014">
        <w:rPr>
          <w:b/>
          <w:bCs/>
          <w:sz w:val="22"/>
          <w:szCs w:val="22"/>
        </w:rPr>
        <w:t>ajay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IBM_Group</w:t>
      </w:r>
      <w:proofErr w:type="spellEnd"/>
    </w:p>
    <w:p w14:paraId="33402914" w14:textId="77777777" w:rsidR="00317116" w:rsidRPr="00005014" w:rsidRDefault="00000000">
      <w:pPr>
        <w:numPr>
          <w:ilvl w:val="0"/>
          <w:numId w:val="2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✅ Ajay can now add/remove members. Info is stored in </w:t>
      </w:r>
      <w:r w:rsidRPr="00005014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005014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gshadow</w:t>
      </w:r>
      <w:proofErr w:type="spellEnd"/>
      <w:r w:rsidRPr="00005014">
        <w:rPr>
          <w:sz w:val="24"/>
          <w:szCs w:val="24"/>
        </w:rPr>
        <w:t>.</w:t>
      </w:r>
    </w:p>
    <w:p w14:paraId="3F74A647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028FF38E">
          <v:rect id="_x0000_i1029" style="width:470.3pt;height:1.5pt" o:hrstd="t" o:hr="t" fillcolor="gray" stroked="f">
            <v:path strokeok="f"/>
          </v:rect>
        </w:pict>
      </w:r>
    </w:p>
    <w:p w14:paraId="791BCC9A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5.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userdel</w:t>
      </w:r>
      <w:proofErr w:type="spellEnd"/>
      <w:r w:rsidRPr="00005014">
        <w:rPr>
          <w:b w:val="0"/>
          <w:sz w:val="28"/>
          <w:szCs w:val="28"/>
        </w:rPr>
        <w:t xml:space="preserve"> → Delete a User</w:t>
      </w:r>
    </w:p>
    <w:p w14:paraId="3A8535D8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Removes a user account. Often used with </w:t>
      </w:r>
      <w:r w:rsidRPr="00005014">
        <w:rPr>
          <w:rStyle w:val="InlineCode"/>
          <w:color w:val="auto"/>
          <w:sz w:val="22"/>
          <w:szCs w:val="22"/>
          <w:highlight w:val="none"/>
        </w:rPr>
        <w:t>-r</w:t>
      </w:r>
      <w:r w:rsidRPr="00005014">
        <w:rPr>
          <w:sz w:val="24"/>
          <w:szCs w:val="24"/>
        </w:rPr>
        <w:t xml:space="preserve"> to also delete their files.</w:t>
      </w:r>
    </w:p>
    <w:p w14:paraId="236F69BA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userdel</w:t>
      </w:r>
      <w:proofErr w:type="spellEnd"/>
      <w:r w:rsidRPr="00005014">
        <w:rPr>
          <w:b/>
          <w:bCs/>
          <w:sz w:val="22"/>
          <w:szCs w:val="22"/>
        </w:rPr>
        <w:t xml:space="preserve"> -r harry</w:t>
      </w:r>
    </w:p>
    <w:p w14:paraId="0437B846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</w:t>
      </w:r>
      <w:r w:rsidRPr="00005014">
        <w:rPr>
          <w:i/>
          <w:sz w:val="24"/>
          <w:szCs w:val="24"/>
        </w:rPr>
        <w:t>How it works:</w:t>
      </w:r>
    </w:p>
    <w:p w14:paraId="68A515A4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rStyle w:val="InlineCode"/>
          <w:color w:val="auto"/>
          <w:sz w:val="22"/>
          <w:szCs w:val="22"/>
          <w:highlight w:val="none"/>
        </w:rPr>
        <w:t>-r</w:t>
      </w:r>
      <w:r w:rsidRPr="00005014">
        <w:rPr>
          <w:sz w:val="24"/>
          <w:szCs w:val="24"/>
        </w:rPr>
        <w:t xml:space="preserve"> removes home directory + files along with the account.</w:t>
      </w:r>
    </w:p>
    <w:p w14:paraId="203C27F8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677F2E94">
          <v:rect id="_x0000_i1030" style="width:470.3pt;height:1.5pt" o:hrstd="t" o:hr="t" fillcolor="gray" stroked="f">
            <v:path strokeok="f"/>
          </v:rect>
        </w:pict>
      </w:r>
    </w:p>
    <w:p w14:paraId="3ED62471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6.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groupdel</w:t>
      </w:r>
      <w:proofErr w:type="spellEnd"/>
      <w:r w:rsidRPr="00005014">
        <w:rPr>
          <w:b w:val="0"/>
          <w:sz w:val="28"/>
          <w:szCs w:val="28"/>
        </w:rPr>
        <w:t xml:space="preserve"> → Delete a Group</w:t>
      </w:r>
    </w:p>
    <w:p w14:paraId="3840EA9A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Deletes only the </w:t>
      </w:r>
      <w:r w:rsidRPr="00005014">
        <w:rPr>
          <w:b/>
          <w:sz w:val="24"/>
          <w:szCs w:val="24"/>
        </w:rPr>
        <w:t>group entry</w:t>
      </w:r>
      <w:r w:rsidRPr="00005014">
        <w:rPr>
          <w:sz w:val="24"/>
          <w:szCs w:val="24"/>
        </w:rPr>
        <w:t>. Users stay on the system but lose membership in that group.</w:t>
      </w:r>
    </w:p>
    <w:p w14:paraId="2D74F0D6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groupdel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IBM_Group</w:t>
      </w:r>
      <w:proofErr w:type="spellEnd"/>
    </w:p>
    <w:p w14:paraId="7A4801E1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152AD31D">
          <v:rect id="_x0000_i1031" style="width:470.3pt;height:1.5pt" o:hrstd="t" o:hr="t" fillcolor="gray" stroked="f">
            <v:path strokeok="f"/>
          </v:rect>
        </w:pict>
      </w:r>
    </w:p>
    <w:p w14:paraId="377D0129" w14:textId="77777777" w:rsidR="00317116" w:rsidRPr="00005014" w:rsidRDefault="00000000">
      <w:pPr>
        <w:pStyle w:val="Heading2"/>
        <w:rPr>
          <w:bCs w:val="0"/>
          <w:i w:val="0"/>
          <w:sz w:val="32"/>
          <w:szCs w:val="32"/>
        </w:rPr>
      </w:pPr>
      <w:r w:rsidRPr="00005014">
        <w:rPr>
          <w:bCs w:val="0"/>
          <w:i w:val="0"/>
          <w:sz w:val="32"/>
          <w:szCs w:val="32"/>
        </w:rPr>
        <w:t>🔎 Verifying User and Group Information</w:t>
      </w:r>
    </w:p>
    <w:p w14:paraId="51A25570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>1.</w:t>
      </w:r>
      <w:r w:rsidRPr="00005014">
        <w:rPr>
          <w:bCs w:val="0"/>
          <w:sz w:val="28"/>
          <w:szCs w:val="28"/>
        </w:rPr>
        <w:t xml:space="preserve"> </w:t>
      </w:r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grep</w:t>
      </w:r>
      <w:r w:rsidRPr="00005014">
        <w:rPr>
          <w:b w:val="0"/>
          <w:sz w:val="28"/>
          <w:szCs w:val="28"/>
        </w:rPr>
        <w:t xml:space="preserve"> → Search for User/Group in System Files</w:t>
      </w:r>
    </w:p>
    <w:p w14:paraId="5BB497D5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>Useful to check if a user or group exists.</w:t>
      </w:r>
    </w:p>
    <w:p w14:paraId="3A31A0AB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r w:rsidRPr="00005014">
        <w:rPr>
          <w:b/>
          <w:bCs/>
          <w:sz w:val="22"/>
          <w:szCs w:val="22"/>
        </w:rPr>
        <w:t xml:space="preserve">grep </w:t>
      </w:r>
      <w:proofErr w:type="spellStart"/>
      <w:r w:rsidRPr="00005014">
        <w:rPr>
          <w:b/>
          <w:bCs/>
          <w:sz w:val="22"/>
          <w:szCs w:val="22"/>
        </w:rPr>
        <w:t>sachin</w:t>
      </w:r>
      <w:proofErr w:type="spellEnd"/>
      <w:r w:rsidRPr="00005014">
        <w:rPr>
          <w:b/>
          <w:bCs/>
          <w:sz w:val="22"/>
          <w:szCs w:val="22"/>
        </w:rPr>
        <w:t xml:space="preserve"> /</w:t>
      </w:r>
      <w:proofErr w:type="spellStart"/>
      <w:r w:rsidRPr="00005014">
        <w:rPr>
          <w:b/>
          <w:bCs/>
          <w:sz w:val="22"/>
          <w:szCs w:val="22"/>
        </w:rPr>
        <w:t>etc</w:t>
      </w:r>
      <w:proofErr w:type="spellEnd"/>
      <w:r w:rsidRPr="00005014">
        <w:rPr>
          <w:b/>
          <w:bCs/>
          <w:sz w:val="22"/>
          <w:szCs w:val="22"/>
        </w:rPr>
        <w:t>/passwd</w:t>
      </w:r>
    </w:p>
    <w:p w14:paraId="1CED953E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</w:t>
      </w:r>
      <w:r w:rsidRPr="00005014">
        <w:rPr>
          <w:i/>
          <w:sz w:val="24"/>
          <w:szCs w:val="24"/>
        </w:rPr>
        <w:t>How it works:</w:t>
      </w:r>
    </w:p>
    <w:p w14:paraId="61832C2F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Shows the line with 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sachin</w:t>
      </w:r>
      <w:proofErr w:type="spellEnd"/>
      <w:r w:rsidRPr="00005014">
        <w:rPr>
          <w:sz w:val="24"/>
          <w:szCs w:val="24"/>
        </w:rPr>
        <w:t xml:space="preserve"> → includes UID, GID, home directory, etc.</w:t>
      </w:r>
    </w:p>
    <w:p w14:paraId="0042FDEA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26F1C6DE">
          <v:rect id="_x0000_i1032" style="width:470.3pt;height:1.5pt" o:hrstd="t" o:hr="t" fillcolor="gray" stroked="f">
            <v:path strokeok="f"/>
          </v:rect>
        </w:pict>
      </w:r>
    </w:p>
    <w:p w14:paraId="2513B0A2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2. </w:t>
      </w:r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ls -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ld</w:t>
      </w:r>
      <w:proofErr w:type="spellEnd"/>
      <w:r w:rsidRPr="00005014">
        <w:rPr>
          <w:b w:val="0"/>
          <w:sz w:val="28"/>
          <w:szCs w:val="28"/>
        </w:rPr>
        <w:t xml:space="preserve"> → Check Ownership of a Directory</w:t>
      </w:r>
    </w:p>
    <w:p w14:paraId="7F6BFA49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>Displays permissions, owner, and group of a directory.</w:t>
      </w:r>
    </w:p>
    <w:p w14:paraId="6C6DBD06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r w:rsidRPr="00005014">
        <w:rPr>
          <w:b/>
          <w:bCs/>
          <w:sz w:val="22"/>
          <w:szCs w:val="22"/>
        </w:rPr>
        <w:t>ls -</w:t>
      </w:r>
      <w:proofErr w:type="spellStart"/>
      <w:r w:rsidRPr="00005014">
        <w:rPr>
          <w:b/>
          <w:bCs/>
          <w:sz w:val="22"/>
          <w:szCs w:val="22"/>
        </w:rPr>
        <w:t>ld</w:t>
      </w:r>
      <w:proofErr w:type="spellEnd"/>
      <w:r w:rsidRPr="00005014">
        <w:rPr>
          <w:b/>
          <w:bCs/>
          <w:sz w:val="22"/>
          <w:szCs w:val="22"/>
        </w:rPr>
        <w:t xml:space="preserve"> Chennai</w:t>
      </w:r>
    </w:p>
    <w:p w14:paraId="48F98EC8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lastRenderedPageBreak/>
        <w:t xml:space="preserve">📌 </w:t>
      </w:r>
      <w:r w:rsidRPr="00005014">
        <w:rPr>
          <w:i/>
          <w:sz w:val="24"/>
          <w:szCs w:val="24"/>
        </w:rPr>
        <w:t>How it works:</w:t>
      </w:r>
    </w:p>
    <w:p w14:paraId="28E77562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sz w:val="24"/>
          <w:szCs w:val="24"/>
        </w:rPr>
        <w:t xml:space="preserve">By default: </w:t>
      </w:r>
      <w:r w:rsidRPr="00005014">
        <w:rPr>
          <w:rStyle w:val="InlineCode"/>
          <w:color w:val="auto"/>
          <w:sz w:val="22"/>
          <w:szCs w:val="22"/>
          <w:highlight w:val="none"/>
        </w:rPr>
        <w:t xml:space="preserve">root 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root</w:t>
      </w:r>
      <w:proofErr w:type="spellEnd"/>
      <w:r w:rsidRPr="00005014">
        <w:rPr>
          <w:sz w:val="24"/>
          <w:szCs w:val="24"/>
        </w:rPr>
        <w:t xml:space="preserve"> (user owner = root, group owner = root).</w:t>
      </w:r>
    </w:p>
    <w:p w14:paraId="528F0B90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2467097E">
          <v:rect id="_x0000_i1033" style="width:470.3pt;height:1.5pt" o:hrstd="t" o:hr="t" fillcolor="gray" stroked="f">
            <v:path strokeok="f"/>
          </v:rect>
        </w:pict>
      </w:r>
    </w:p>
    <w:p w14:paraId="54BB80C8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>3.</w:t>
      </w:r>
      <w:r w:rsidRPr="00005014">
        <w:rPr>
          <w:bCs w:val="0"/>
          <w:sz w:val="28"/>
          <w:szCs w:val="28"/>
        </w:rPr>
        <w:t xml:space="preserve">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whoami</w:t>
      </w:r>
      <w:proofErr w:type="spellEnd"/>
      <w:r w:rsidRPr="00005014">
        <w:rPr>
          <w:b w:val="0"/>
          <w:sz w:val="28"/>
          <w:szCs w:val="28"/>
        </w:rPr>
        <w:t xml:space="preserve"> → See Current User</w:t>
      </w:r>
    </w:p>
    <w:p w14:paraId="384860F5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>Quickly check which account you’re logged in as.</w:t>
      </w:r>
    </w:p>
    <w:p w14:paraId="4BBC6AD9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whoami</w:t>
      </w:r>
      <w:proofErr w:type="spellEnd"/>
    </w:p>
    <w:p w14:paraId="165BEA7D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Prints your </w:t>
      </w:r>
      <w:r w:rsidRPr="00005014">
        <w:rPr>
          <w:b/>
          <w:sz w:val="24"/>
          <w:szCs w:val="24"/>
        </w:rPr>
        <w:t>effective username</w:t>
      </w:r>
      <w:r w:rsidRPr="00005014">
        <w:rPr>
          <w:sz w:val="24"/>
          <w:szCs w:val="24"/>
        </w:rPr>
        <w:t xml:space="preserve">. Handy after switching users with </w:t>
      </w:r>
      <w:proofErr w:type="spellStart"/>
      <w:r w:rsidRPr="00005014">
        <w:rPr>
          <w:rStyle w:val="InlineCode"/>
          <w:color w:val="auto"/>
          <w:sz w:val="22"/>
          <w:szCs w:val="22"/>
          <w:highlight w:val="none"/>
        </w:rPr>
        <w:t>su</w:t>
      </w:r>
      <w:proofErr w:type="spellEnd"/>
      <w:r w:rsidRPr="00005014">
        <w:rPr>
          <w:sz w:val="24"/>
          <w:szCs w:val="24"/>
        </w:rPr>
        <w:t>.</w:t>
      </w:r>
    </w:p>
    <w:p w14:paraId="5F3F8737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1FE3EE42">
          <v:rect id="_x0000_i1034" style="width:470.3pt;height:1.5pt" o:hrstd="t" o:hr="t" fillcolor="gray" stroked="f">
            <v:path strokeok="f"/>
          </v:rect>
        </w:pict>
      </w:r>
    </w:p>
    <w:p w14:paraId="23331F9A" w14:textId="77777777" w:rsidR="00317116" w:rsidRPr="00005014" w:rsidRDefault="00000000">
      <w:pPr>
        <w:pStyle w:val="Heading2"/>
        <w:rPr>
          <w:bCs w:val="0"/>
          <w:i w:val="0"/>
          <w:sz w:val="32"/>
          <w:szCs w:val="32"/>
        </w:rPr>
      </w:pPr>
      <w:r w:rsidRPr="00005014">
        <w:rPr>
          <w:bCs w:val="0"/>
          <w:i w:val="0"/>
          <w:sz w:val="32"/>
          <w:szCs w:val="32"/>
        </w:rPr>
        <w:t>📂 File and Directory Ownership</w:t>
      </w:r>
    </w:p>
    <w:p w14:paraId="7B500985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1.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chown</w:t>
      </w:r>
      <w:proofErr w:type="spellEnd"/>
      <w:r w:rsidRPr="00005014">
        <w:rPr>
          <w:b w:val="0"/>
          <w:sz w:val="28"/>
          <w:szCs w:val="28"/>
        </w:rPr>
        <w:t xml:space="preserve"> → Change File/Directory Owner</w:t>
      </w:r>
    </w:p>
    <w:p w14:paraId="488A2475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chown</w:t>
      </w:r>
      <w:proofErr w:type="spellEnd"/>
      <w:r w:rsidRPr="00005014">
        <w:rPr>
          <w:b/>
          <w:bCs/>
          <w:sz w:val="22"/>
          <w:szCs w:val="22"/>
        </w:rPr>
        <w:t xml:space="preserve"> Mahindra Chennai</w:t>
      </w:r>
    </w:p>
    <w:p w14:paraId="76A58121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Now </w:t>
      </w:r>
      <w:r w:rsidRPr="00005014">
        <w:rPr>
          <w:rStyle w:val="InlineCode"/>
          <w:color w:val="auto"/>
          <w:sz w:val="22"/>
          <w:szCs w:val="22"/>
          <w:highlight w:val="none"/>
        </w:rPr>
        <w:t>Chennai</w:t>
      </w:r>
      <w:r w:rsidRPr="00005014">
        <w:rPr>
          <w:sz w:val="24"/>
          <w:szCs w:val="24"/>
        </w:rPr>
        <w:t xml:space="preserve"> belongs to user </w:t>
      </w:r>
      <w:r w:rsidRPr="00005014">
        <w:rPr>
          <w:b/>
          <w:sz w:val="24"/>
          <w:szCs w:val="24"/>
        </w:rPr>
        <w:t>Mahindra</w:t>
      </w:r>
      <w:r w:rsidRPr="00005014">
        <w:rPr>
          <w:sz w:val="24"/>
          <w:szCs w:val="24"/>
        </w:rPr>
        <w:t>.</w:t>
      </w:r>
    </w:p>
    <w:p w14:paraId="4657CD05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06381865">
          <v:rect id="_x0000_i1035" style="width:470.3pt;height:1.5pt" o:hrstd="t" o:hr="t" fillcolor="gray" stroked="f">
            <v:path strokeok="f"/>
          </v:rect>
        </w:pict>
      </w:r>
    </w:p>
    <w:p w14:paraId="31610060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2.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chgrp</w:t>
      </w:r>
      <w:proofErr w:type="spellEnd"/>
      <w:r w:rsidRPr="00005014">
        <w:rPr>
          <w:b w:val="0"/>
          <w:sz w:val="28"/>
          <w:szCs w:val="28"/>
        </w:rPr>
        <w:t xml:space="preserve"> → Change Group Ownership</w:t>
      </w:r>
    </w:p>
    <w:p w14:paraId="71582842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chgrp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CSK_Group</w:t>
      </w:r>
      <w:proofErr w:type="spellEnd"/>
      <w:r w:rsidRPr="00005014">
        <w:rPr>
          <w:b/>
          <w:bCs/>
          <w:sz w:val="22"/>
          <w:szCs w:val="22"/>
        </w:rPr>
        <w:t xml:space="preserve"> Chennai</w:t>
      </w:r>
    </w:p>
    <w:p w14:paraId="5E0D4D75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Now group ownership is </w:t>
      </w:r>
      <w:proofErr w:type="spellStart"/>
      <w:r w:rsidRPr="00005014">
        <w:rPr>
          <w:b/>
          <w:sz w:val="24"/>
          <w:szCs w:val="24"/>
        </w:rPr>
        <w:t>CSK_Group</w:t>
      </w:r>
      <w:proofErr w:type="spellEnd"/>
      <w:r w:rsidRPr="00005014">
        <w:rPr>
          <w:sz w:val="24"/>
          <w:szCs w:val="24"/>
        </w:rPr>
        <w:t>.</w:t>
      </w:r>
    </w:p>
    <w:p w14:paraId="3F61677B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310C99EF">
          <v:rect id="_x0000_i1036" style="width:470.3pt;height:1.5pt" o:hrstd="t" o:hr="t" fillcolor="gray" stroked="f">
            <v:path strokeok="f"/>
          </v:rect>
        </w:pict>
      </w:r>
    </w:p>
    <w:p w14:paraId="16CBBBB1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 xml:space="preserve">3.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chown</w:t>
      </w:r>
      <w:proofErr w:type="spellEnd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 xml:space="preserve"> </w:t>
      </w:r>
      <w:proofErr w:type="spellStart"/>
      <w:proofErr w:type="gram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user:group</w:t>
      </w:r>
      <w:proofErr w:type="spellEnd"/>
      <w:proofErr w:type="gramEnd"/>
      <w:r w:rsidRPr="00005014">
        <w:rPr>
          <w:b w:val="0"/>
          <w:sz w:val="28"/>
          <w:szCs w:val="28"/>
        </w:rPr>
        <w:t xml:space="preserve"> → Change Both Owner and Group</w:t>
      </w:r>
    </w:p>
    <w:p w14:paraId="20EC3F42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chown</w:t>
      </w:r>
      <w:proofErr w:type="spellEnd"/>
      <w:r w:rsidRPr="00005014">
        <w:rPr>
          <w:b/>
          <w:bCs/>
          <w:sz w:val="22"/>
          <w:szCs w:val="22"/>
        </w:rPr>
        <w:t xml:space="preserve"> </w:t>
      </w:r>
      <w:proofErr w:type="spellStart"/>
      <w:r w:rsidRPr="00005014">
        <w:rPr>
          <w:b/>
          <w:bCs/>
          <w:sz w:val="22"/>
          <w:szCs w:val="22"/>
        </w:rPr>
        <w:t>rohit:MI_Group</w:t>
      </w:r>
      <w:proofErr w:type="spellEnd"/>
      <w:r w:rsidRPr="00005014">
        <w:rPr>
          <w:b/>
          <w:bCs/>
          <w:sz w:val="22"/>
          <w:szCs w:val="22"/>
        </w:rPr>
        <w:t xml:space="preserve"> Mumbai</w:t>
      </w:r>
    </w:p>
    <w:p w14:paraId="2243852B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Owner = </w:t>
      </w:r>
      <w:proofErr w:type="spellStart"/>
      <w:r w:rsidRPr="00005014">
        <w:rPr>
          <w:b/>
          <w:sz w:val="24"/>
          <w:szCs w:val="24"/>
        </w:rPr>
        <w:t>rohit</w:t>
      </w:r>
      <w:proofErr w:type="spellEnd"/>
      <w:r w:rsidRPr="00005014">
        <w:rPr>
          <w:sz w:val="24"/>
          <w:szCs w:val="24"/>
        </w:rPr>
        <w:t xml:space="preserve">, Group = </w:t>
      </w:r>
      <w:proofErr w:type="spellStart"/>
      <w:r w:rsidRPr="00005014">
        <w:rPr>
          <w:b/>
          <w:sz w:val="24"/>
          <w:szCs w:val="24"/>
        </w:rPr>
        <w:t>MI_Group</w:t>
      </w:r>
      <w:proofErr w:type="spellEnd"/>
      <w:r w:rsidRPr="00005014">
        <w:rPr>
          <w:sz w:val="24"/>
          <w:szCs w:val="24"/>
        </w:rPr>
        <w:t>.</w:t>
      </w:r>
    </w:p>
    <w:p w14:paraId="13589352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4B7A24FD">
          <v:rect id="_x0000_i1037" style="width:470.3pt;height:1.5pt" o:hrstd="t" o:hr="t" fillcolor="gray" stroked="f">
            <v:path strokeok="f"/>
          </v:rect>
        </w:pict>
      </w:r>
    </w:p>
    <w:p w14:paraId="48187C51" w14:textId="77777777" w:rsidR="00317116" w:rsidRPr="00005014" w:rsidRDefault="00000000">
      <w:pPr>
        <w:pStyle w:val="Heading3"/>
        <w:rPr>
          <w:b w:val="0"/>
          <w:sz w:val="28"/>
          <w:szCs w:val="28"/>
        </w:rPr>
      </w:pPr>
      <w:r w:rsidRPr="00005014">
        <w:rPr>
          <w:b w:val="0"/>
          <w:sz w:val="28"/>
          <w:szCs w:val="28"/>
        </w:rPr>
        <w:t>4.</w:t>
      </w:r>
      <w:r w:rsidRPr="00005014">
        <w:rPr>
          <w:bCs w:val="0"/>
          <w:sz w:val="28"/>
          <w:szCs w:val="28"/>
        </w:rPr>
        <w:t xml:space="preserve"> </w:t>
      </w:r>
      <w:proofErr w:type="spellStart"/>
      <w:r w:rsidRPr="00005014">
        <w:rPr>
          <w:rStyle w:val="InlineCode"/>
          <w:bCs w:val="0"/>
          <w:color w:val="auto"/>
          <w:sz w:val="22"/>
          <w:szCs w:val="22"/>
          <w:highlight w:val="none"/>
        </w:rPr>
        <w:t>chmod</w:t>
      </w:r>
      <w:proofErr w:type="spellEnd"/>
      <w:r w:rsidRPr="00005014">
        <w:rPr>
          <w:b w:val="0"/>
          <w:sz w:val="28"/>
          <w:szCs w:val="28"/>
        </w:rPr>
        <w:t xml:space="preserve"> → Change File/Directory Permissions</w:t>
      </w:r>
    </w:p>
    <w:p w14:paraId="6E660CDC" w14:textId="77777777" w:rsidR="00317116" w:rsidRPr="00005014" w:rsidRDefault="00000000">
      <w:pPr>
        <w:pStyle w:val="FencedCodebash"/>
        <w:rPr>
          <w:b/>
          <w:bCs/>
          <w:sz w:val="22"/>
          <w:szCs w:val="22"/>
        </w:rPr>
      </w:pPr>
      <w:proofErr w:type="spellStart"/>
      <w:r w:rsidRPr="00005014">
        <w:rPr>
          <w:b/>
          <w:bCs/>
          <w:sz w:val="22"/>
          <w:szCs w:val="22"/>
        </w:rPr>
        <w:t>chmod</w:t>
      </w:r>
      <w:proofErr w:type="spellEnd"/>
      <w:r w:rsidRPr="00005014">
        <w:rPr>
          <w:b/>
          <w:bCs/>
          <w:sz w:val="22"/>
          <w:szCs w:val="22"/>
        </w:rPr>
        <w:t xml:space="preserve"> 750 Chennai</w:t>
      </w:r>
    </w:p>
    <w:p w14:paraId="5C08412A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t xml:space="preserve">📌 Meaning of </w:t>
      </w:r>
      <w:r w:rsidRPr="00005014">
        <w:rPr>
          <w:rStyle w:val="InlineCode"/>
          <w:color w:val="auto"/>
          <w:sz w:val="22"/>
          <w:szCs w:val="22"/>
          <w:highlight w:val="none"/>
        </w:rPr>
        <w:t>750</w:t>
      </w:r>
      <w:r w:rsidRPr="00005014">
        <w:rPr>
          <w:sz w:val="24"/>
          <w:szCs w:val="24"/>
        </w:rPr>
        <w:t>:</w:t>
      </w:r>
    </w:p>
    <w:p w14:paraId="43B8E22B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rStyle w:val="InlineCode"/>
          <w:color w:val="auto"/>
          <w:sz w:val="22"/>
          <w:szCs w:val="22"/>
          <w:highlight w:val="none"/>
        </w:rPr>
        <w:t>7</w:t>
      </w:r>
      <w:r w:rsidRPr="00005014">
        <w:rPr>
          <w:sz w:val="24"/>
          <w:szCs w:val="24"/>
        </w:rPr>
        <w:t xml:space="preserve"> → Owner: read + write + execute</w:t>
      </w:r>
    </w:p>
    <w:p w14:paraId="26C95367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rStyle w:val="InlineCode"/>
          <w:color w:val="auto"/>
          <w:sz w:val="22"/>
          <w:szCs w:val="22"/>
          <w:highlight w:val="none"/>
        </w:rPr>
        <w:t>5</w:t>
      </w:r>
      <w:r w:rsidRPr="00005014">
        <w:rPr>
          <w:sz w:val="24"/>
          <w:szCs w:val="24"/>
        </w:rPr>
        <w:t xml:space="preserve"> → Group: read + execute</w:t>
      </w:r>
    </w:p>
    <w:p w14:paraId="149170B6" w14:textId="77777777" w:rsidR="00317116" w:rsidRPr="00005014" w:rsidRDefault="00000000">
      <w:pPr>
        <w:numPr>
          <w:ilvl w:val="0"/>
          <w:numId w:val="1"/>
        </w:numPr>
        <w:rPr>
          <w:sz w:val="24"/>
          <w:szCs w:val="24"/>
        </w:rPr>
      </w:pPr>
      <w:r w:rsidRPr="00005014">
        <w:rPr>
          <w:rStyle w:val="InlineCode"/>
          <w:color w:val="auto"/>
          <w:sz w:val="22"/>
          <w:szCs w:val="22"/>
          <w:highlight w:val="none"/>
        </w:rPr>
        <w:t>0</w:t>
      </w:r>
      <w:r w:rsidRPr="00005014">
        <w:rPr>
          <w:sz w:val="24"/>
          <w:szCs w:val="24"/>
        </w:rPr>
        <w:t xml:space="preserve"> → Others: no permissions</w:t>
      </w:r>
    </w:p>
    <w:p w14:paraId="2A9DA4E0" w14:textId="77777777" w:rsidR="00317116" w:rsidRPr="00005014" w:rsidRDefault="00000000">
      <w:pPr>
        <w:rPr>
          <w:sz w:val="24"/>
          <w:szCs w:val="24"/>
        </w:rPr>
      </w:pPr>
      <w:r w:rsidRPr="00005014">
        <w:rPr>
          <w:sz w:val="24"/>
          <w:szCs w:val="24"/>
        </w:rPr>
        <w:pict w14:anchorId="27E9DC79">
          <v:rect id="_x0000_i1038" style="width:470.3pt;height:1.5pt" o:hrstd="t" o:hr="t" fillcolor="gray" stroked="f">
            <v:path strokeok="f"/>
          </v:rect>
        </w:pict>
      </w:r>
    </w:p>
    <w:sectPr w:rsidR="00317116" w:rsidRPr="00005014" w:rsidSect="00DF5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30" w:right="926" w:bottom="1440" w:left="81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6DAAD" w14:textId="77777777" w:rsidR="00ED3328" w:rsidRDefault="00ED3328" w:rsidP="00005014">
      <w:pPr>
        <w:spacing w:after="0"/>
      </w:pPr>
      <w:r>
        <w:separator/>
      </w:r>
    </w:p>
  </w:endnote>
  <w:endnote w:type="continuationSeparator" w:id="0">
    <w:p w14:paraId="46E0E2F5" w14:textId="77777777" w:rsidR="00ED3328" w:rsidRDefault="00ED3328" w:rsidP="00005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C245C" w14:textId="77777777" w:rsidR="00005014" w:rsidRDefault="00005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C5522" w14:textId="77777777" w:rsidR="00005014" w:rsidRDefault="000050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DF3AF" w14:textId="77777777" w:rsidR="00005014" w:rsidRDefault="00005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BC525" w14:textId="77777777" w:rsidR="00ED3328" w:rsidRDefault="00ED3328" w:rsidP="00005014">
      <w:pPr>
        <w:spacing w:after="0"/>
      </w:pPr>
      <w:r>
        <w:separator/>
      </w:r>
    </w:p>
  </w:footnote>
  <w:footnote w:type="continuationSeparator" w:id="0">
    <w:p w14:paraId="168019F6" w14:textId="77777777" w:rsidR="00ED3328" w:rsidRDefault="00ED3328" w:rsidP="000050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D199" w14:textId="20B30B8A" w:rsidR="00005014" w:rsidRDefault="00005014">
    <w:pPr>
      <w:pStyle w:val="Header"/>
    </w:pPr>
    <w:r>
      <w:rPr>
        <w:noProof/>
      </w:rPr>
      <w:pict w14:anchorId="7AE791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246282" o:spid="_x0000_s1026" type="#_x0000_t136" style="position:absolute;margin-left:0;margin-top:0;width:537.7pt;height:179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KUM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F61BF" w14:textId="2376E50E" w:rsidR="00005014" w:rsidRDefault="00005014">
    <w:pPr>
      <w:pStyle w:val="Header"/>
    </w:pPr>
    <w:r>
      <w:rPr>
        <w:noProof/>
      </w:rPr>
      <w:pict w14:anchorId="469D81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246283" o:spid="_x0000_s1027" type="#_x0000_t136" style="position:absolute;margin-left:0;margin-top:0;width:537.7pt;height:179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KUM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B5936" w14:textId="0AD1A4D4" w:rsidR="00005014" w:rsidRDefault="00005014">
    <w:pPr>
      <w:pStyle w:val="Header"/>
    </w:pPr>
    <w:r>
      <w:rPr>
        <w:noProof/>
      </w:rPr>
      <w:pict w14:anchorId="3C61B1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246281" o:spid="_x0000_s1025" type="#_x0000_t136" style="position:absolute;margin-left:0;margin-top:0;width:537.7pt;height:179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KUM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2FEDC1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B7DCF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B8E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3879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BC0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A60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8CF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B0AF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522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9C99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E074867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A82A9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425C5C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706460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88BEE8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0A2BF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5294B6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FEF800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15131232">
    <w:abstractNumId w:val="0"/>
  </w:num>
  <w:num w:numId="2" w16cid:durableId="115206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116"/>
    <w:rsid w:val="00005014"/>
    <w:rsid w:val="00317116"/>
    <w:rsid w:val="004311FE"/>
    <w:rsid w:val="00DF59B9"/>
    <w:rsid w:val="00E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0B2B2"/>
  <w15:docId w15:val="{78719B5B-5568-49E1-932C-6B0F38B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50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5014"/>
  </w:style>
  <w:style w:type="paragraph" w:styleId="Footer">
    <w:name w:val="footer"/>
    <w:basedOn w:val="Normal"/>
    <w:link w:val="FooterChar"/>
    <w:uiPriority w:val="99"/>
    <w:unhideWhenUsed/>
    <w:rsid w:val="000050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Kumar Mohanty</cp:lastModifiedBy>
  <cp:revision>2</cp:revision>
  <dcterms:created xsi:type="dcterms:W3CDTF">2025-09-14T19:05:00Z</dcterms:created>
  <dcterms:modified xsi:type="dcterms:W3CDTF">2025-09-14T19:10:00Z</dcterms:modified>
</cp:coreProperties>
</file>