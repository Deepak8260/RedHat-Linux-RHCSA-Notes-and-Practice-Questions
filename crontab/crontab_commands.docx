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4B8B" w14:textId="77777777" w:rsidR="00E731C5" w:rsidRPr="00700DC8" w:rsidRDefault="00000000">
      <w:pPr>
        <w:pStyle w:val="Heading1"/>
        <w:rPr>
          <w:b w:val="0"/>
          <w:sz w:val="36"/>
          <w:szCs w:val="36"/>
        </w:rPr>
      </w:pPr>
      <w:r w:rsidRPr="00700DC8">
        <w:rPr>
          <w:b w:val="0"/>
          <w:sz w:val="36"/>
          <w:szCs w:val="36"/>
        </w:rPr>
        <w:t xml:space="preserve">🕒 </w:t>
      </w:r>
      <w:r w:rsidRPr="00700DC8">
        <w:rPr>
          <w:sz w:val="36"/>
          <w:szCs w:val="36"/>
        </w:rPr>
        <w:t>Linux Job Scheduling with Cron &amp; Scripts</w:t>
      </w:r>
    </w:p>
    <w:p w14:paraId="7B7205E9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Automating tasks is one of Linux’s biggest strengths. You can:</w:t>
      </w:r>
    </w:p>
    <w:p w14:paraId="6059A37E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write </w:t>
      </w:r>
      <w:r w:rsidRPr="00700DC8">
        <w:rPr>
          <w:b/>
          <w:sz w:val="24"/>
          <w:szCs w:val="24"/>
        </w:rPr>
        <w:t>shell scripts</w:t>
      </w:r>
      <w:r w:rsidRPr="00700DC8">
        <w:rPr>
          <w:sz w:val="24"/>
          <w:szCs w:val="24"/>
        </w:rPr>
        <w:t xml:space="preserve"> to bundle multiple commands together,</w:t>
      </w:r>
    </w:p>
    <w:p w14:paraId="69E20FAF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use </w:t>
      </w:r>
      <w:proofErr w:type="spellStart"/>
      <w:r w:rsidRPr="00700DC8">
        <w:rPr>
          <w:b/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to run those scripts or single commands on a schedule.</w:t>
      </w:r>
    </w:p>
    <w:p w14:paraId="20809088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This guide walks through every piece step by step.</w:t>
      </w:r>
    </w:p>
    <w:p w14:paraId="7F3570B8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2886836D">
          <v:rect id="_x0000_i1025" style="width:470.3pt;height:1.5pt" o:hrstd="t" o:hr="t" fillcolor="gray" stroked="f">
            <v:path strokeok="f"/>
          </v:rect>
        </w:pict>
      </w:r>
    </w:p>
    <w:p w14:paraId="40322F57" w14:textId="77777777" w:rsidR="00E731C5" w:rsidRPr="00700DC8" w:rsidRDefault="00000000">
      <w:pPr>
        <w:pStyle w:val="Heading2"/>
        <w:rPr>
          <w:bCs w:val="0"/>
          <w:i w:val="0"/>
          <w:sz w:val="32"/>
          <w:szCs w:val="32"/>
        </w:rPr>
      </w:pPr>
      <w:r w:rsidRPr="00700DC8">
        <w:rPr>
          <w:bCs w:val="0"/>
          <w:i w:val="0"/>
          <w:sz w:val="32"/>
          <w:szCs w:val="32"/>
        </w:rPr>
        <w:t>1️⃣ Understanding Crontab</w:t>
      </w:r>
    </w:p>
    <w:p w14:paraId="604EF70B" w14:textId="77777777" w:rsidR="00E731C5" w:rsidRPr="00700DC8" w:rsidRDefault="00000000">
      <w:p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crontab</w:t>
      </w:r>
      <w:r w:rsidRPr="00700DC8">
        <w:rPr>
          <w:sz w:val="24"/>
          <w:szCs w:val="24"/>
        </w:rPr>
        <w:t xml:space="preserve"> (“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table”) is a per-user file that lists jobs for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to execute.</w:t>
      </w:r>
    </w:p>
    <w:p w14:paraId="5068440D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Basic Commands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0"/>
        <w:gridCol w:w="5686"/>
      </w:tblGrid>
      <w:tr w:rsidR="00E731C5" w:rsidRPr="00700DC8" w14:paraId="723A1AB8" w14:textId="77777777">
        <w:tc>
          <w:tcPr>
            <w:tcW w:w="0" w:type="auto"/>
          </w:tcPr>
          <w:p w14:paraId="4B078582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Command</w:t>
            </w:r>
          </w:p>
        </w:tc>
        <w:tc>
          <w:tcPr>
            <w:tcW w:w="0" w:type="auto"/>
          </w:tcPr>
          <w:p w14:paraId="7A999D72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Purpose</w:t>
            </w:r>
          </w:p>
        </w:tc>
      </w:tr>
      <w:tr w:rsidR="00E731C5" w:rsidRPr="00700DC8" w14:paraId="603E43E7" w14:textId="77777777">
        <w:tc>
          <w:tcPr>
            <w:tcW w:w="0" w:type="auto"/>
          </w:tcPr>
          <w:p w14:paraId="3A1FEBD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-e</w:t>
            </w:r>
          </w:p>
        </w:tc>
        <w:tc>
          <w:tcPr>
            <w:tcW w:w="0" w:type="auto"/>
          </w:tcPr>
          <w:p w14:paraId="75A89A8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Edit your crontab (opens editor)</w:t>
            </w:r>
          </w:p>
        </w:tc>
      </w:tr>
      <w:tr w:rsidR="00E731C5" w:rsidRPr="00700DC8" w14:paraId="07D34BB4" w14:textId="77777777">
        <w:tc>
          <w:tcPr>
            <w:tcW w:w="0" w:type="auto"/>
          </w:tcPr>
          <w:p w14:paraId="4FBFDAB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-l</w:t>
            </w:r>
          </w:p>
        </w:tc>
        <w:tc>
          <w:tcPr>
            <w:tcW w:w="0" w:type="auto"/>
          </w:tcPr>
          <w:p w14:paraId="0E37A576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List your scheduled jobs</w:t>
            </w:r>
          </w:p>
        </w:tc>
      </w:tr>
      <w:tr w:rsidR="00E731C5" w:rsidRPr="00700DC8" w14:paraId="178AA7A4" w14:textId="77777777">
        <w:tc>
          <w:tcPr>
            <w:tcW w:w="0" w:type="auto"/>
          </w:tcPr>
          <w:p w14:paraId="500BF5D5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-r</w:t>
            </w:r>
          </w:p>
        </w:tc>
        <w:tc>
          <w:tcPr>
            <w:tcW w:w="0" w:type="auto"/>
          </w:tcPr>
          <w:p w14:paraId="75E2C41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Remove all jobs for your user</w:t>
            </w:r>
          </w:p>
        </w:tc>
      </w:tr>
      <w:tr w:rsidR="00E731C5" w:rsidRPr="00700DC8" w14:paraId="622DEFDD" w14:textId="77777777">
        <w:tc>
          <w:tcPr>
            <w:tcW w:w="0" w:type="auto"/>
          </w:tcPr>
          <w:p w14:paraId="3D4DF20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sudo</w:t>
            </w:r>
            <w:proofErr w:type="spellEnd"/>
            <w:r w:rsidRPr="00700DC8">
              <w:rPr>
                <w:rStyle w:val="InlineCode"/>
                <w:sz w:val="22"/>
                <w:szCs w:val="22"/>
                <w:highlight w:val="none"/>
              </w:rPr>
              <w:t xml:space="preserve"> crontab -u &lt;user&gt; -l</w:t>
            </w:r>
          </w:p>
        </w:tc>
        <w:tc>
          <w:tcPr>
            <w:tcW w:w="0" w:type="auto"/>
          </w:tcPr>
          <w:p w14:paraId="724BD4C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(root only) View another user’s jobs</w:t>
            </w:r>
          </w:p>
        </w:tc>
      </w:tr>
    </w:tbl>
    <w:p w14:paraId="1757E5F4" w14:textId="77777777" w:rsidR="00E731C5" w:rsidRPr="00700DC8" w:rsidRDefault="00000000">
      <w:pPr>
        <w:rPr>
          <w:sz w:val="24"/>
          <w:szCs w:val="24"/>
        </w:rPr>
      </w:pPr>
      <w:r w:rsidRPr="00700DC8">
        <w:rPr>
          <w:b/>
          <w:sz w:val="24"/>
          <w:szCs w:val="24"/>
        </w:rPr>
        <w:t>Example session:</w:t>
      </w:r>
    </w:p>
    <w:p w14:paraId="221D6E00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$ crontab -l</w:t>
      </w:r>
      <w:r w:rsidRPr="00700DC8">
        <w:rPr>
          <w:sz w:val="22"/>
          <w:szCs w:val="22"/>
        </w:rPr>
        <w:br/>
        <w:t xml:space="preserve">no crontab for 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br/>
        <w:t>$ crontab -e      # add jobs</w:t>
      </w:r>
    </w:p>
    <w:p w14:paraId="5E11BDDB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4B6CB427">
          <v:rect id="_x0000_i2896" style="width:470.3pt;height:1.5pt" o:hrstd="t" o:hr="t" fillcolor="gray" stroked="f">
            <v:path strokeok="f"/>
          </v:rect>
        </w:pict>
      </w:r>
    </w:p>
    <w:p w14:paraId="69AD5BD0" w14:textId="77777777" w:rsidR="00E731C5" w:rsidRPr="00700DC8" w:rsidRDefault="00000000">
      <w:pPr>
        <w:pStyle w:val="Heading3"/>
        <w:rPr>
          <w:bCs w:val="0"/>
          <w:sz w:val="28"/>
          <w:szCs w:val="28"/>
        </w:rPr>
      </w:pPr>
      <w:r w:rsidRPr="00700DC8">
        <w:rPr>
          <w:bCs w:val="0"/>
          <w:sz w:val="28"/>
          <w:szCs w:val="28"/>
        </w:rPr>
        <w:t>The Crontab Line Format</w:t>
      </w:r>
    </w:p>
    <w:p w14:paraId="3AA831E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Each job line:</w:t>
      </w:r>
    </w:p>
    <w:p w14:paraId="61901222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 xml:space="preserve">minute hour </w:t>
      </w:r>
      <w:proofErr w:type="spellStart"/>
      <w:r w:rsidRPr="00700DC8">
        <w:rPr>
          <w:sz w:val="22"/>
          <w:szCs w:val="22"/>
        </w:rPr>
        <w:t>day_of_month</w:t>
      </w:r>
      <w:proofErr w:type="spellEnd"/>
      <w:r w:rsidRPr="00700DC8">
        <w:rPr>
          <w:sz w:val="22"/>
          <w:szCs w:val="22"/>
        </w:rPr>
        <w:t xml:space="preserve"> month </w:t>
      </w:r>
      <w:proofErr w:type="spellStart"/>
      <w:r w:rsidRPr="00700DC8">
        <w:rPr>
          <w:sz w:val="22"/>
          <w:szCs w:val="22"/>
        </w:rPr>
        <w:t>day_of_week</w:t>
      </w:r>
      <w:proofErr w:type="spellEnd"/>
      <w:r w:rsidRPr="00700DC8">
        <w:rPr>
          <w:sz w:val="22"/>
          <w:szCs w:val="22"/>
        </w:rPr>
        <w:t xml:space="preserve"> </w:t>
      </w:r>
      <w:proofErr w:type="spellStart"/>
      <w:r w:rsidRPr="00700DC8">
        <w:rPr>
          <w:sz w:val="22"/>
          <w:szCs w:val="22"/>
        </w:rPr>
        <w:t>command_to_run</w:t>
      </w:r>
      <w:proofErr w:type="spellEnd"/>
    </w:p>
    <w:p w14:paraId="6F1495AA" w14:textId="77777777" w:rsidR="00E731C5" w:rsidRPr="00700DC8" w:rsidRDefault="00000000">
      <w:pPr>
        <w:rPr>
          <w:sz w:val="24"/>
          <w:szCs w:val="24"/>
        </w:rPr>
      </w:pPr>
      <w:proofErr w:type="gramStart"/>
      <w:r w:rsidRPr="00700DC8">
        <w:rPr>
          <w:sz w:val="24"/>
          <w:szCs w:val="24"/>
        </w:rPr>
        <w:t>Five time</w:t>
      </w:r>
      <w:proofErr w:type="gramEnd"/>
      <w:r w:rsidRPr="00700DC8">
        <w:rPr>
          <w:sz w:val="24"/>
          <w:szCs w:val="24"/>
        </w:rPr>
        <w:t xml:space="preserve"> fields + one command. The asterisk </w:t>
      </w:r>
      <w:r w:rsidRPr="00700DC8">
        <w:rPr>
          <w:rStyle w:val="InlineCode"/>
          <w:sz w:val="22"/>
          <w:szCs w:val="22"/>
          <w:highlight w:val="none"/>
        </w:rPr>
        <w:t>*</w:t>
      </w:r>
      <w:r w:rsidRPr="00700DC8">
        <w:rPr>
          <w:sz w:val="24"/>
          <w:szCs w:val="24"/>
        </w:rPr>
        <w:t xml:space="preserve"> means “every possible value.”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612"/>
        <w:gridCol w:w="2875"/>
        <w:gridCol w:w="2784"/>
      </w:tblGrid>
      <w:tr w:rsidR="00E731C5" w:rsidRPr="00700DC8" w14:paraId="473E66F7" w14:textId="77777777">
        <w:tc>
          <w:tcPr>
            <w:tcW w:w="0" w:type="auto"/>
          </w:tcPr>
          <w:p w14:paraId="03BE898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Field</w:t>
            </w:r>
          </w:p>
        </w:tc>
        <w:tc>
          <w:tcPr>
            <w:tcW w:w="0" w:type="auto"/>
          </w:tcPr>
          <w:p w14:paraId="3FADDF52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Allowed Values</w:t>
            </w:r>
          </w:p>
        </w:tc>
        <w:tc>
          <w:tcPr>
            <w:tcW w:w="0" w:type="auto"/>
          </w:tcPr>
          <w:p w14:paraId="0C5D353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Example Value</w:t>
            </w:r>
          </w:p>
        </w:tc>
        <w:tc>
          <w:tcPr>
            <w:tcW w:w="0" w:type="auto"/>
          </w:tcPr>
          <w:p w14:paraId="6ED046F0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Meaning</w:t>
            </w:r>
          </w:p>
        </w:tc>
      </w:tr>
      <w:tr w:rsidR="00E731C5" w:rsidRPr="00700DC8" w14:paraId="62F39F7D" w14:textId="77777777">
        <w:tc>
          <w:tcPr>
            <w:tcW w:w="0" w:type="auto"/>
          </w:tcPr>
          <w:p w14:paraId="4000DC49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Minute</w:t>
            </w:r>
          </w:p>
        </w:tc>
        <w:tc>
          <w:tcPr>
            <w:tcW w:w="0" w:type="auto"/>
          </w:tcPr>
          <w:p w14:paraId="7C0FAC17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0–59</w:t>
            </w:r>
          </w:p>
        </w:tc>
        <w:tc>
          <w:tcPr>
            <w:tcW w:w="0" w:type="auto"/>
          </w:tcPr>
          <w:p w14:paraId="0049EAD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0</w:t>
            </w:r>
          </w:p>
        </w:tc>
        <w:tc>
          <w:tcPr>
            <w:tcW w:w="0" w:type="auto"/>
          </w:tcPr>
          <w:p w14:paraId="2EC1FC2A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start of the hour</w:t>
            </w:r>
          </w:p>
        </w:tc>
      </w:tr>
      <w:tr w:rsidR="00E731C5" w:rsidRPr="00700DC8" w14:paraId="29C560FC" w14:textId="77777777">
        <w:tc>
          <w:tcPr>
            <w:tcW w:w="0" w:type="auto"/>
          </w:tcPr>
          <w:p w14:paraId="373A6A88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Hour</w:t>
            </w:r>
          </w:p>
        </w:tc>
        <w:tc>
          <w:tcPr>
            <w:tcW w:w="0" w:type="auto"/>
          </w:tcPr>
          <w:p w14:paraId="5715C15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0–23</w:t>
            </w:r>
          </w:p>
        </w:tc>
        <w:tc>
          <w:tcPr>
            <w:tcW w:w="0" w:type="auto"/>
          </w:tcPr>
          <w:p w14:paraId="78A8047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18</w:t>
            </w:r>
          </w:p>
        </w:tc>
        <w:tc>
          <w:tcPr>
            <w:tcW w:w="0" w:type="auto"/>
          </w:tcPr>
          <w:p w14:paraId="60BF6653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6 PM</w:t>
            </w:r>
          </w:p>
        </w:tc>
      </w:tr>
      <w:tr w:rsidR="00E731C5" w:rsidRPr="00700DC8" w14:paraId="32404FED" w14:textId="77777777">
        <w:tc>
          <w:tcPr>
            <w:tcW w:w="0" w:type="auto"/>
          </w:tcPr>
          <w:p w14:paraId="14266D6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Day of Month</w:t>
            </w:r>
          </w:p>
        </w:tc>
        <w:tc>
          <w:tcPr>
            <w:tcW w:w="0" w:type="auto"/>
          </w:tcPr>
          <w:p w14:paraId="2140CC2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1–31</w:t>
            </w:r>
          </w:p>
        </w:tc>
        <w:tc>
          <w:tcPr>
            <w:tcW w:w="0" w:type="auto"/>
          </w:tcPr>
          <w:p w14:paraId="4DE5FBE4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0" w:type="auto"/>
          </w:tcPr>
          <w:p w14:paraId="0AFD4B59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10th day</w:t>
            </w:r>
          </w:p>
        </w:tc>
      </w:tr>
      <w:tr w:rsidR="00E731C5" w:rsidRPr="00700DC8" w14:paraId="01FC34E8" w14:textId="77777777">
        <w:tc>
          <w:tcPr>
            <w:tcW w:w="0" w:type="auto"/>
          </w:tcPr>
          <w:p w14:paraId="68471295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09A0D605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1–12</w:t>
            </w:r>
          </w:p>
        </w:tc>
        <w:tc>
          <w:tcPr>
            <w:tcW w:w="0" w:type="auto"/>
          </w:tcPr>
          <w:p w14:paraId="7A3F22E7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0" w:type="auto"/>
          </w:tcPr>
          <w:p w14:paraId="632AF4B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December</w:t>
            </w:r>
          </w:p>
        </w:tc>
      </w:tr>
      <w:tr w:rsidR="00E731C5" w:rsidRPr="00700DC8" w14:paraId="0D512E92" w14:textId="77777777">
        <w:tc>
          <w:tcPr>
            <w:tcW w:w="0" w:type="auto"/>
          </w:tcPr>
          <w:p w14:paraId="438662E0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Day of Week</w:t>
            </w:r>
          </w:p>
        </w:tc>
        <w:tc>
          <w:tcPr>
            <w:tcW w:w="0" w:type="auto"/>
          </w:tcPr>
          <w:p w14:paraId="158C06D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0–6</w:t>
            </w:r>
          </w:p>
        </w:tc>
        <w:tc>
          <w:tcPr>
            <w:tcW w:w="0" w:type="auto"/>
          </w:tcPr>
          <w:p w14:paraId="37F034D0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0</w:t>
            </w:r>
            <w:r w:rsidRPr="00700DC8">
              <w:rPr>
                <w:sz w:val="24"/>
                <w:szCs w:val="24"/>
              </w:rPr>
              <w:t xml:space="preserve"> or </w:t>
            </w:r>
            <w:r w:rsidRPr="00700DC8">
              <w:rPr>
                <w:rStyle w:val="InlineCode"/>
                <w:sz w:val="22"/>
                <w:szCs w:val="22"/>
                <w:highlight w:val="none"/>
              </w:rPr>
              <w:t>7</w:t>
            </w:r>
            <w:r w:rsidRPr="00700DC8">
              <w:rPr>
                <w:sz w:val="24"/>
                <w:szCs w:val="24"/>
              </w:rPr>
              <w:t xml:space="preserve"> for Sunday</w:t>
            </w:r>
          </w:p>
        </w:tc>
        <w:tc>
          <w:tcPr>
            <w:tcW w:w="0" w:type="auto"/>
          </w:tcPr>
          <w:p w14:paraId="1526D1F4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Sunday</w:t>
            </w:r>
          </w:p>
        </w:tc>
      </w:tr>
    </w:tbl>
    <w:p w14:paraId="7E7461F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244827EB">
          <v:rect id="_x0000_i2897" style="width:470.3pt;height:1.5pt" o:hrstd="t" o:hr="t" fillcolor="gray" stroked="f">
            <v:path strokeok="f"/>
          </v:rect>
        </w:pict>
      </w:r>
    </w:p>
    <w:p w14:paraId="0B6A6B30" w14:textId="77777777" w:rsidR="00700DC8" w:rsidRDefault="00700DC8">
      <w:pPr>
        <w:pStyle w:val="Heading3"/>
        <w:rPr>
          <w:b w:val="0"/>
          <w:sz w:val="28"/>
          <w:szCs w:val="28"/>
        </w:rPr>
      </w:pPr>
    </w:p>
    <w:p w14:paraId="51DF3325" w14:textId="10C25CAF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Scheduling Examples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4351"/>
        <w:gridCol w:w="2617"/>
      </w:tblGrid>
      <w:tr w:rsidR="00E731C5" w:rsidRPr="00700DC8" w14:paraId="07CFBEDF" w14:textId="77777777">
        <w:tc>
          <w:tcPr>
            <w:tcW w:w="0" w:type="auto"/>
          </w:tcPr>
          <w:p w14:paraId="7AB9FA5D" w14:textId="77777777" w:rsidR="00E731C5" w:rsidRPr="00700DC8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DC8">
              <w:rPr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0" w:type="auto"/>
          </w:tcPr>
          <w:p w14:paraId="4BC6BF84" w14:textId="77777777" w:rsidR="00E731C5" w:rsidRPr="00700DC8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DC8">
              <w:rPr>
                <w:b/>
                <w:bCs/>
                <w:sz w:val="24"/>
                <w:szCs w:val="24"/>
              </w:rPr>
              <w:t>Crontab Line</w:t>
            </w:r>
          </w:p>
        </w:tc>
        <w:tc>
          <w:tcPr>
            <w:tcW w:w="0" w:type="auto"/>
          </w:tcPr>
          <w:p w14:paraId="22ADFD00" w14:textId="77777777" w:rsidR="00E731C5" w:rsidRPr="00700DC8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DC8">
              <w:rPr>
                <w:b/>
                <w:bCs/>
                <w:sz w:val="24"/>
                <w:szCs w:val="24"/>
              </w:rPr>
              <w:t>What Happens</w:t>
            </w:r>
          </w:p>
        </w:tc>
      </w:tr>
      <w:tr w:rsidR="00E731C5" w:rsidRPr="00700DC8" w14:paraId="276A4AAC" w14:textId="77777777">
        <w:tc>
          <w:tcPr>
            <w:tcW w:w="0" w:type="auto"/>
          </w:tcPr>
          <w:p w14:paraId="47DA2AA2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Every minute</w:t>
            </w:r>
          </w:p>
        </w:tc>
        <w:tc>
          <w:tcPr>
            <w:tcW w:w="0" w:type="auto"/>
          </w:tcPr>
          <w:p w14:paraId="17A2567B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* * * * * /home/deepak/logtime.sh</w:t>
            </w:r>
          </w:p>
        </w:tc>
        <w:tc>
          <w:tcPr>
            <w:tcW w:w="0" w:type="auto"/>
          </w:tcPr>
          <w:p w14:paraId="49DC670D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Script runs every minute</w:t>
            </w:r>
          </w:p>
        </w:tc>
      </w:tr>
      <w:tr w:rsidR="00E731C5" w:rsidRPr="00700DC8" w14:paraId="5E9D225A" w14:textId="77777777">
        <w:tc>
          <w:tcPr>
            <w:tcW w:w="0" w:type="auto"/>
          </w:tcPr>
          <w:p w14:paraId="33BF6002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Daily at 6 PM</w:t>
            </w:r>
          </w:p>
        </w:tc>
        <w:tc>
          <w:tcPr>
            <w:tcW w:w="0" w:type="auto"/>
          </w:tcPr>
          <w:p w14:paraId="4FD2F70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0 18 * * * /home/deepak/sysinfo.sh</w:t>
            </w:r>
          </w:p>
        </w:tc>
        <w:tc>
          <w:tcPr>
            <w:tcW w:w="0" w:type="auto"/>
          </w:tcPr>
          <w:p w14:paraId="6B5CB51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At 18:00</w:t>
            </w:r>
          </w:p>
        </w:tc>
      </w:tr>
      <w:tr w:rsidR="00E731C5" w:rsidRPr="00700DC8" w14:paraId="62EABCD6" w14:textId="77777777">
        <w:tc>
          <w:tcPr>
            <w:tcW w:w="0" w:type="auto"/>
          </w:tcPr>
          <w:p w14:paraId="4D3BCA9C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On the 10th of each month at 6 PM</w:t>
            </w:r>
          </w:p>
        </w:tc>
        <w:tc>
          <w:tcPr>
            <w:tcW w:w="0" w:type="auto"/>
          </w:tcPr>
          <w:p w14:paraId="09D89C7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0 18 10 * * /home/deepak/backup.sh</w:t>
            </w:r>
          </w:p>
        </w:tc>
        <w:tc>
          <w:tcPr>
            <w:tcW w:w="0" w:type="auto"/>
          </w:tcPr>
          <w:p w14:paraId="55F63F64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At 6 PM, day 10</w:t>
            </w:r>
          </w:p>
        </w:tc>
      </w:tr>
      <w:tr w:rsidR="00E731C5" w:rsidRPr="00700DC8" w14:paraId="5A1F00E2" w14:textId="77777777">
        <w:tc>
          <w:tcPr>
            <w:tcW w:w="0" w:type="auto"/>
          </w:tcPr>
          <w:p w14:paraId="625B51F4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Every Sunday</w:t>
            </w:r>
          </w:p>
        </w:tc>
        <w:tc>
          <w:tcPr>
            <w:tcW w:w="0" w:type="auto"/>
          </w:tcPr>
          <w:p w14:paraId="6463F347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* * * * 0 /home/deepak/weekly.sh</w:t>
            </w:r>
          </w:p>
        </w:tc>
        <w:tc>
          <w:tcPr>
            <w:tcW w:w="0" w:type="auto"/>
          </w:tcPr>
          <w:p w14:paraId="6978CB60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All day Sunday</w:t>
            </w:r>
          </w:p>
        </w:tc>
      </w:tr>
    </w:tbl>
    <w:p w14:paraId="7271C43A" w14:textId="77777777" w:rsidR="00E731C5" w:rsidRPr="00700DC8" w:rsidRDefault="00000000">
      <w:pPr>
        <w:pStyle w:val="Quote"/>
        <w:rPr>
          <w:i w:val="0"/>
          <w:sz w:val="24"/>
          <w:szCs w:val="24"/>
        </w:rPr>
      </w:pPr>
      <w:r w:rsidRPr="00700DC8">
        <w:rPr>
          <w:b/>
          <w:i w:val="0"/>
          <w:sz w:val="24"/>
          <w:szCs w:val="24"/>
        </w:rPr>
        <w:t>Tip:</w:t>
      </w:r>
      <w:r w:rsidRPr="00700DC8">
        <w:rPr>
          <w:i w:val="0"/>
          <w:sz w:val="24"/>
          <w:szCs w:val="24"/>
        </w:rPr>
        <w:t xml:space="preserve"> Always use full paths (</w:t>
      </w:r>
      <w:r w:rsidRPr="00700DC8">
        <w:rPr>
          <w:rStyle w:val="InlineCode"/>
          <w:i w:val="0"/>
          <w:sz w:val="22"/>
          <w:szCs w:val="22"/>
          <w:highlight w:val="none"/>
        </w:rPr>
        <w:t>/home/</w:t>
      </w:r>
      <w:proofErr w:type="spellStart"/>
      <w:r w:rsidRPr="00700DC8">
        <w:rPr>
          <w:rStyle w:val="InlineCode"/>
          <w:i w:val="0"/>
          <w:sz w:val="22"/>
          <w:szCs w:val="22"/>
          <w:highlight w:val="none"/>
        </w:rPr>
        <w:t>deepak</w:t>
      </w:r>
      <w:proofErr w:type="spellEnd"/>
      <w:r w:rsidRPr="00700DC8">
        <w:rPr>
          <w:rStyle w:val="InlineCode"/>
          <w:i w:val="0"/>
          <w:sz w:val="22"/>
          <w:szCs w:val="22"/>
          <w:highlight w:val="none"/>
        </w:rPr>
        <w:t>/script.sh</w:t>
      </w:r>
      <w:r w:rsidRPr="00700DC8">
        <w:rPr>
          <w:i w:val="0"/>
          <w:sz w:val="24"/>
          <w:szCs w:val="24"/>
        </w:rPr>
        <w:t>) and full paths to commands inside scripts (</w:t>
      </w:r>
      <w:r w:rsidRPr="00700DC8">
        <w:rPr>
          <w:rStyle w:val="InlineCode"/>
          <w:i w:val="0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i w:val="0"/>
          <w:sz w:val="22"/>
          <w:szCs w:val="22"/>
          <w:highlight w:val="none"/>
        </w:rPr>
        <w:t>usr</w:t>
      </w:r>
      <w:proofErr w:type="spellEnd"/>
      <w:r w:rsidRPr="00700DC8">
        <w:rPr>
          <w:rStyle w:val="InlineCode"/>
          <w:i w:val="0"/>
          <w:sz w:val="22"/>
          <w:szCs w:val="22"/>
          <w:highlight w:val="none"/>
        </w:rPr>
        <w:t>/bin/find</w:t>
      </w:r>
      <w:r w:rsidRPr="00700DC8">
        <w:rPr>
          <w:i w:val="0"/>
          <w:sz w:val="24"/>
          <w:szCs w:val="24"/>
        </w:rPr>
        <w:t xml:space="preserve">, </w:t>
      </w:r>
      <w:r w:rsidRPr="00700DC8">
        <w:rPr>
          <w:rStyle w:val="InlineCode"/>
          <w:i w:val="0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i w:val="0"/>
          <w:sz w:val="22"/>
          <w:szCs w:val="22"/>
          <w:highlight w:val="none"/>
        </w:rPr>
        <w:t>usr</w:t>
      </w:r>
      <w:proofErr w:type="spellEnd"/>
      <w:r w:rsidRPr="00700DC8">
        <w:rPr>
          <w:rStyle w:val="InlineCode"/>
          <w:i w:val="0"/>
          <w:sz w:val="22"/>
          <w:szCs w:val="22"/>
          <w:highlight w:val="none"/>
        </w:rPr>
        <w:t>/bin/tar</w:t>
      </w:r>
      <w:r w:rsidRPr="00700DC8">
        <w:rPr>
          <w:i w:val="0"/>
          <w:sz w:val="24"/>
          <w:szCs w:val="24"/>
        </w:rPr>
        <w:t xml:space="preserve">) when running from </w:t>
      </w:r>
      <w:proofErr w:type="spellStart"/>
      <w:r w:rsidRPr="00700DC8">
        <w:rPr>
          <w:i w:val="0"/>
          <w:sz w:val="24"/>
          <w:szCs w:val="24"/>
        </w:rPr>
        <w:t>cron</w:t>
      </w:r>
      <w:proofErr w:type="spellEnd"/>
      <w:r w:rsidRPr="00700DC8">
        <w:rPr>
          <w:i w:val="0"/>
          <w:sz w:val="24"/>
          <w:szCs w:val="24"/>
        </w:rPr>
        <w:t>. Cron doesn’t load your normal shell’s PATH.</w:t>
      </w:r>
    </w:p>
    <w:p w14:paraId="1181D504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7F301D7C">
          <v:rect id="_x0000_i2898" style="width:470.3pt;height:1.5pt" o:hrstd="t" o:hr="t" fillcolor="gray" stroked="f">
            <v:path strokeok="f"/>
          </v:rect>
        </w:pict>
      </w:r>
    </w:p>
    <w:p w14:paraId="3CD5BC51" w14:textId="77777777" w:rsidR="00E731C5" w:rsidRPr="00700DC8" w:rsidRDefault="00000000">
      <w:pPr>
        <w:pStyle w:val="Heading2"/>
        <w:rPr>
          <w:bCs w:val="0"/>
          <w:i w:val="0"/>
          <w:sz w:val="32"/>
          <w:szCs w:val="32"/>
        </w:rPr>
      </w:pPr>
      <w:r w:rsidRPr="00700DC8">
        <w:rPr>
          <w:bCs w:val="0"/>
          <w:i w:val="0"/>
          <w:sz w:val="32"/>
          <w:szCs w:val="32"/>
        </w:rPr>
        <w:t>2️⃣ User Permissions &amp; Root Control in Cron</w:t>
      </w:r>
    </w:p>
    <w:p w14:paraId="6EA63C4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Cron is powerful, but not every user should always have permission to schedule jobs. Linux has a built-in system to </w:t>
      </w:r>
      <w:r w:rsidRPr="00700DC8">
        <w:rPr>
          <w:b/>
          <w:sz w:val="24"/>
          <w:szCs w:val="24"/>
        </w:rPr>
        <w:t xml:space="preserve">control who can and cannot use </w:t>
      </w:r>
      <w:proofErr w:type="spellStart"/>
      <w:r w:rsidRPr="00700DC8">
        <w:rPr>
          <w:b/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</w:t>
      </w:r>
    </w:p>
    <w:p w14:paraId="7A643DBF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73E82A4F">
          <v:rect id="_x0000_i2899" style="width:470.3pt;height:1.5pt" o:hrstd="t" o:hr="t" fillcolor="gray" stroked="f">
            <v:path strokeok="f"/>
          </v:rect>
        </w:pict>
      </w:r>
    </w:p>
    <w:p w14:paraId="72A1B840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🔹 Default Behavior</w:t>
      </w:r>
    </w:p>
    <w:p w14:paraId="412676CC" w14:textId="77777777" w:rsidR="00E731C5" w:rsidRPr="00700DC8" w:rsidRDefault="00000000">
      <w:pPr>
        <w:numPr>
          <w:ilvl w:val="0"/>
          <w:numId w:val="2"/>
        </w:numPr>
        <w:rPr>
          <w:sz w:val="24"/>
          <w:szCs w:val="24"/>
        </w:rPr>
      </w:pPr>
      <w:r w:rsidRPr="00700DC8">
        <w:rPr>
          <w:b/>
          <w:sz w:val="24"/>
          <w:szCs w:val="24"/>
        </w:rPr>
        <w:t>Every user can have their own crontab file.</w:t>
      </w:r>
    </w:p>
    <w:p w14:paraId="7BA83A36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Example: If user </w:t>
      </w:r>
      <w:proofErr w:type="spellStart"/>
      <w:r w:rsidRPr="00700DC8">
        <w:rPr>
          <w:b/>
          <w:sz w:val="24"/>
          <w:szCs w:val="24"/>
        </w:rPr>
        <w:t>ajay</w:t>
      </w:r>
      <w:proofErr w:type="spellEnd"/>
      <w:r w:rsidRPr="00700DC8">
        <w:rPr>
          <w:sz w:val="24"/>
          <w:szCs w:val="24"/>
        </w:rPr>
        <w:t xml:space="preserve"> runs </w:t>
      </w:r>
      <w:r w:rsidRPr="00700DC8">
        <w:rPr>
          <w:rStyle w:val="InlineCode"/>
          <w:sz w:val="22"/>
          <w:szCs w:val="22"/>
          <w:highlight w:val="none"/>
        </w:rPr>
        <w:t>crontab -e</w:t>
      </w:r>
      <w:r w:rsidRPr="00700DC8">
        <w:rPr>
          <w:sz w:val="24"/>
          <w:szCs w:val="24"/>
        </w:rPr>
        <w:t xml:space="preserve">, they get their own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table.</w:t>
      </w:r>
    </w:p>
    <w:p w14:paraId="7FCE1C1B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Cron will execute their jobs under </w:t>
      </w:r>
      <w:proofErr w:type="spellStart"/>
      <w:r w:rsidRPr="00700DC8">
        <w:rPr>
          <w:b/>
          <w:sz w:val="24"/>
          <w:szCs w:val="24"/>
        </w:rPr>
        <w:t>ajay’s</w:t>
      </w:r>
      <w:proofErr w:type="spellEnd"/>
      <w:r w:rsidRPr="00700DC8">
        <w:rPr>
          <w:b/>
          <w:sz w:val="24"/>
          <w:szCs w:val="24"/>
        </w:rPr>
        <w:t xml:space="preserve"> account</w:t>
      </w:r>
      <w:r w:rsidRPr="00700DC8">
        <w:rPr>
          <w:sz w:val="24"/>
          <w:szCs w:val="24"/>
        </w:rPr>
        <w:t>, not as root.</w:t>
      </w:r>
    </w:p>
    <w:p w14:paraId="211926A1" w14:textId="77777777" w:rsidR="00E731C5" w:rsidRPr="00700DC8" w:rsidRDefault="00000000">
      <w:pPr>
        <w:numPr>
          <w:ilvl w:val="0"/>
          <w:numId w:val="2"/>
        </w:numPr>
        <w:rPr>
          <w:sz w:val="24"/>
          <w:szCs w:val="24"/>
        </w:rPr>
      </w:pPr>
      <w:r w:rsidRPr="00700DC8">
        <w:rPr>
          <w:b/>
          <w:sz w:val="24"/>
          <w:szCs w:val="24"/>
        </w:rPr>
        <w:t>The root user has full control.</w:t>
      </w:r>
    </w:p>
    <w:p w14:paraId="5CEBBAD7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Root can </w:t>
      </w:r>
      <w:r w:rsidRPr="00700DC8">
        <w:rPr>
          <w:b/>
          <w:sz w:val="24"/>
          <w:szCs w:val="24"/>
        </w:rPr>
        <w:t>view, edit, or delete</w:t>
      </w:r>
      <w:r w:rsidRPr="00700DC8">
        <w:rPr>
          <w:sz w:val="24"/>
          <w:szCs w:val="24"/>
        </w:rPr>
        <w:t xml:space="preserve"> the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jobs of any user.</w:t>
      </w:r>
    </w:p>
    <w:p w14:paraId="5A6BA77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For example, if root wants to </w:t>
      </w:r>
      <w:r w:rsidRPr="00700DC8">
        <w:rPr>
          <w:b/>
          <w:sz w:val="24"/>
          <w:szCs w:val="24"/>
        </w:rPr>
        <w:t xml:space="preserve">see what </w:t>
      </w:r>
      <w:proofErr w:type="spellStart"/>
      <w:r w:rsidRPr="00700DC8">
        <w:rPr>
          <w:b/>
          <w:sz w:val="24"/>
          <w:szCs w:val="24"/>
        </w:rPr>
        <w:t>cron</w:t>
      </w:r>
      <w:proofErr w:type="spellEnd"/>
      <w:r w:rsidRPr="00700DC8">
        <w:rPr>
          <w:b/>
          <w:sz w:val="24"/>
          <w:szCs w:val="24"/>
        </w:rPr>
        <w:t xml:space="preserve"> jobs </w:t>
      </w:r>
      <w:proofErr w:type="spellStart"/>
      <w:r w:rsidRPr="00700DC8">
        <w:rPr>
          <w:b/>
          <w:sz w:val="24"/>
          <w:szCs w:val="24"/>
        </w:rPr>
        <w:t>ajay</w:t>
      </w:r>
      <w:proofErr w:type="spellEnd"/>
      <w:r w:rsidRPr="00700DC8">
        <w:rPr>
          <w:b/>
          <w:sz w:val="24"/>
          <w:szCs w:val="24"/>
        </w:rPr>
        <w:t xml:space="preserve"> has scheduled</w:t>
      </w:r>
      <w:r w:rsidRPr="00700DC8">
        <w:rPr>
          <w:sz w:val="24"/>
          <w:szCs w:val="24"/>
        </w:rPr>
        <w:t>, they can run:</w:t>
      </w:r>
    </w:p>
    <w:p w14:paraId="6F046681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sudo</w:t>
      </w:r>
      <w:proofErr w:type="spellEnd"/>
      <w:r w:rsidRPr="00700DC8">
        <w:rPr>
          <w:sz w:val="22"/>
          <w:szCs w:val="22"/>
        </w:rPr>
        <w:t xml:space="preserve"> crontab -u </w:t>
      </w:r>
      <w:proofErr w:type="spellStart"/>
      <w:r w:rsidRPr="00700DC8">
        <w:rPr>
          <w:sz w:val="22"/>
          <w:szCs w:val="22"/>
        </w:rPr>
        <w:t>ajay</w:t>
      </w:r>
      <w:proofErr w:type="spellEnd"/>
      <w:r w:rsidRPr="00700DC8">
        <w:rPr>
          <w:sz w:val="22"/>
          <w:szCs w:val="22"/>
        </w:rPr>
        <w:t xml:space="preserve"> -l</w:t>
      </w:r>
    </w:p>
    <w:p w14:paraId="16DD60BF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👉 This will list all jobs in </w:t>
      </w:r>
      <w:proofErr w:type="spellStart"/>
      <w:r w:rsidRPr="00700DC8">
        <w:rPr>
          <w:sz w:val="24"/>
          <w:szCs w:val="24"/>
        </w:rPr>
        <w:t>ajay’s</w:t>
      </w:r>
      <w:proofErr w:type="spellEnd"/>
      <w:r w:rsidRPr="00700DC8">
        <w:rPr>
          <w:sz w:val="24"/>
          <w:szCs w:val="24"/>
        </w:rPr>
        <w:t xml:space="preserve"> crontab. 👉 Similarly, root can </w:t>
      </w:r>
      <w:r w:rsidRPr="00700DC8">
        <w:rPr>
          <w:b/>
          <w:sz w:val="24"/>
          <w:szCs w:val="24"/>
        </w:rPr>
        <w:t>edit</w:t>
      </w:r>
      <w:r w:rsidRPr="00700DC8">
        <w:rPr>
          <w:sz w:val="24"/>
          <w:szCs w:val="24"/>
        </w:rPr>
        <w:t xml:space="preserve"> </w:t>
      </w:r>
      <w:proofErr w:type="spellStart"/>
      <w:r w:rsidRPr="00700DC8">
        <w:rPr>
          <w:sz w:val="24"/>
          <w:szCs w:val="24"/>
        </w:rPr>
        <w:t>ajay’s</w:t>
      </w:r>
      <w:proofErr w:type="spellEnd"/>
      <w:r w:rsidRPr="00700DC8">
        <w:rPr>
          <w:sz w:val="24"/>
          <w:szCs w:val="24"/>
        </w:rPr>
        <w:t xml:space="preserve"> crontab with:</w:t>
      </w:r>
    </w:p>
    <w:p w14:paraId="45D538DB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sudo</w:t>
      </w:r>
      <w:proofErr w:type="spellEnd"/>
      <w:r w:rsidRPr="00700DC8">
        <w:rPr>
          <w:sz w:val="22"/>
          <w:szCs w:val="22"/>
        </w:rPr>
        <w:t xml:space="preserve"> crontab -u </w:t>
      </w:r>
      <w:proofErr w:type="spellStart"/>
      <w:r w:rsidRPr="00700DC8">
        <w:rPr>
          <w:sz w:val="22"/>
          <w:szCs w:val="22"/>
        </w:rPr>
        <w:t>ajay</w:t>
      </w:r>
      <w:proofErr w:type="spellEnd"/>
      <w:r w:rsidRPr="00700DC8">
        <w:rPr>
          <w:sz w:val="22"/>
          <w:szCs w:val="22"/>
        </w:rPr>
        <w:t xml:space="preserve"> -e</w:t>
      </w:r>
    </w:p>
    <w:p w14:paraId="1FF30F9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2CAC1A1A">
          <v:rect id="_x0000_i2900" style="width:470.3pt;height:1.5pt" o:hrstd="t" o:hr="t" fillcolor="gray" stroked="f">
            <v:path strokeok="f"/>
          </v:rect>
        </w:pict>
      </w:r>
    </w:p>
    <w:p w14:paraId="4AAABCA5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🔹 Restricting Users</w:t>
      </w:r>
    </w:p>
    <w:p w14:paraId="1313F224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Sometimes you don’t want certain users to be able to schedule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jobs (for security or resource reasons).</w:t>
      </w:r>
    </w:p>
    <w:p w14:paraId="7F3D0DA4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There are </w:t>
      </w:r>
      <w:r w:rsidRPr="00700DC8">
        <w:rPr>
          <w:b/>
          <w:sz w:val="24"/>
          <w:szCs w:val="24"/>
        </w:rPr>
        <w:t>two special files</w:t>
      </w:r>
      <w:r w:rsidRPr="00700DC8">
        <w:rPr>
          <w:sz w:val="24"/>
          <w:szCs w:val="24"/>
        </w:rPr>
        <w:t xml:space="preserve"> that control access:</w:t>
      </w:r>
    </w:p>
    <w:p w14:paraId="6441401E" w14:textId="77777777" w:rsidR="00E731C5" w:rsidRPr="00700DC8" w:rsidRDefault="00000000">
      <w:pPr>
        <w:numPr>
          <w:ilvl w:val="0"/>
          <w:numId w:val="2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cron.allow</w:t>
      </w:r>
      <w:proofErr w:type="spellEnd"/>
      <w:r w:rsidRPr="00700DC8">
        <w:rPr>
          <w:sz w:val="24"/>
          <w:szCs w:val="24"/>
        </w:rPr>
        <w:t xml:space="preserve"> → If this file exists, </w:t>
      </w:r>
      <w:r w:rsidRPr="00700DC8">
        <w:rPr>
          <w:b/>
          <w:sz w:val="24"/>
          <w:szCs w:val="24"/>
        </w:rPr>
        <w:t>only users listed inside it</w:t>
      </w:r>
      <w:r w:rsidRPr="00700DC8">
        <w:rPr>
          <w:sz w:val="24"/>
          <w:szCs w:val="24"/>
        </w:rPr>
        <w:t xml:space="preserve"> can use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</w:t>
      </w:r>
    </w:p>
    <w:p w14:paraId="36459C56" w14:textId="77777777" w:rsidR="00E731C5" w:rsidRPr="00700DC8" w:rsidRDefault="00000000">
      <w:pPr>
        <w:numPr>
          <w:ilvl w:val="0"/>
          <w:numId w:val="2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cron.deny</w:t>
      </w:r>
      <w:proofErr w:type="spellEnd"/>
      <w:r w:rsidRPr="00700DC8">
        <w:rPr>
          <w:sz w:val="24"/>
          <w:szCs w:val="24"/>
        </w:rPr>
        <w:t xml:space="preserve"> → Users listed inside this file are </w:t>
      </w:r>
      <w:r w:rsidRPr="00700DC8">
        <w:rPr>
          <w:b/>
          <w:sz w:val="24"/>
          <w:szCs w:val="24"/>
        </w:rPr>
        <w:t xml:space="preserve">blocked from using </w:t>
      </w:r>
      <w:proofErr w:type="spellStart"/>
      <w:r w:rsidRPr="00700DC8">
        <w:rPr>
          <w:b/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</w:t>
      </w:r>
    </w:p>
    <w:p w14:paraId="278B5620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📌 Most Linux systems use </w:t>
      </w: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cron.deny</w:t>
      </w:r>
      <w:proofErr w:type="spellEnd"/>
      <w:r w:rsidRPr="00700DC8">
        <w:rPr>
          <w:sz w:val="24"/>
          <w:szCs w:val="24"/>
        </w:rPr>
        <w:t xml:space="preserve"> by default.</w:t>
      </w:r>
    </w:p>
    <w:p w14:paraId="2773DD06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61722598">
          <v:rect id="_x0000_i2901" style="width:470.3pt;height:1.5pt" o:hrstd="t" o:hr="t" fillcolor="gray" stroked="f">
            <v:path strokeok="f"/>
          </v:rect>
        </w:pict>
      </w:r>
    </w:p>
    <w:p w14:paraId="22F2E907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lastRenderedPageBreak/>
        <w:t>🔹 Example: Denying a User</w:t>
      </w:r>
    </w:p>
    <w:p w14:paraId="5BE26DB6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Suppose we don’t want user </w:t>
      </w:r>
      <w:proofErr w:type="spellStart"/>
      <w:r w:rsidRPr="00700DC8">
        <w:rPr>
          <w:b/>
          <w:sz w:val="24"/>
          <w:szCs w:val="24"/>
        </w:rPr>
        <w:t>neeta</w:t>
      </w:r>
      <w:proofErr w:type="spellEnd"/>
      <w:r w:rsidRPr="00700DC8">
        <w:rPr>
          <w:sz w:val="24"/>
          <w:szCs w:val="24"/>
        </w:rPr>
        <w:t xml:space="preserve"> to use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 As root, run:</w:t>
      </w:r>
    </w:p>
    <w:p w14:paraId="1897B37D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echo "</w:t>
      </w:r>
      <w:proofErr w:type="spellStart"/>
      <w:r w:rsidRPr="00700DC8">
        <w:rPr>
          <w:sz w:val="22"/>
          <w:szCs w:val="22"/>
        </w:rPr>
        <w:t>neeta</w:t>
      </w:r>
      <w:proofErr w:type="spellEnd"/>
      <w:r w:rsidRPr="00700DC8">
        <w:rPr>
          <w:sz w:val="22"/>
          <w:szCs w:val="22"/>
        </w:rPr>
        <w:t xml:space="preserve">" | </w:t>
      </w:r>
      <w:proofErr w:type="spellStart"/>
      <w:r w:rsidRPr="00700DC8">
        <w:rPr>
          <w:sz w:val="22"/>
          <w:szCs w:val="22"/>
        </w:rPr>
        <w:t>sudo</w:t>
      </w:r>
      <w:proofErr w:type="spellEnd"/>
      <w:r w:rsidRPr="00700DC8">
        <w:rPr>
          <w:sz w:val="22"/>
          <w:szCs w:val="22"/>
        </w:rPr>
        <w:t xml:space="preserve"> tee -a /</w:t>
      </w:r>
      <w:proofErr w:type="spellStart"/>
      <w:r w:rsidRPr="00700DC8">
        <w:rPr>
          <w:sz w:val="22"/>
          <w:szCs w:val="22"/>
        </w:rPr>
        <w:t>etc</w:t>
      </w:r>
      <w:proofErr w:type="spellEnd"/>
      <w:r w:rsidRPr="00700DC8">
        <w:rPr>
          <w:sz w:val="22"/>
          <w:szCs w:val="22"/>
        </w:rPr>
        <w:t>/</w:t>
      </w:r>
      <w:proofErr w:type="spellStart"/>
      <w:r w:rsidRPr="00700DC8">
        <w:rPr>
          <w:sz w:val="22"/>
          <w:szCs w:val="22"/>
        </w:rPr>
        <w:t>cron.deny</w:t>
      </w:r>
      <w:proofErr w:type="spellEnd"/>
    </w:p>
    <w:p w14:paraId="0ECD8A1F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👉 Let’s break this down:</w:t>
      </w:r>
    </w:p>
    <w:p w14:paraId="7E387437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echo "</w:t>
      </w:r>
      <w:proofErr w:type="spellStart"/>
      <w:r w:rsidRPr="00700DC8">
        <w:rPr>
          <w:rStyle w:val="InlineCode"/>
          <w:sz w:val="22"/>
          <w:szCs w:val="22"/>
          <w:highlight w:val="none"/>
        </w:rPr>
        <w:t>neeta</w:t>
      </w:r>
      <w:proofErr w:type="spellEnd"/>
      <w:r w:rsidRPr="00700DC8">
        <w:rPr>
          <w:rStyle w:val="InlineCode"/>
          <w:sz w:val="22"/>
          <w:szCs w:val="22"/>
          <w:highlight w:val="none"/>
        </w:rPr>
        <w:t>"</w:t>
      </w:r>
      <w:r w:rsidRPr="00700DC8">
        <w:rPr>
          <w:sz w:val="24"/>
          <w:szCs w:val="24"/>
        </w:rPr>
        <w:t xml:space="preserve"> → Prints the word </w:t>
      </w:r>
      <w:proofErr w:type="spellStart"/>
      <w:r w:rsidRPr="00700DC8">
        <w:rPr>
          <w:b/>
          <w:sz w:val="24"/>
          <w:szCs w:val="24"/>
        </w:rPr>
        <w:t>neeta</w:t>
      </w:r>
      <w:proofErr w:type="spellEnd"/>
      <w:r w:rsidRPr="00700DC8">
        <w:rPr>
          <w:sz w:val="24"/>
          <w:szCs w:val="24"/>
        </w:rPr>
        <w:t>.</w:t>
      </w:r>
    </w:p>
    <w:p w14:paraId="56CF6195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|</w:t>
      </w:r>
      <w:r w:rsidRPr="00700DC8">
        <w:rPr>
          <w:sz w:val="24"/>
          <w:szCs w:val="24"/>
        </w:rPr>
        <w:t xml:space="preserve"> (pipe) → Sends that output into the next command.</w:t>
      </w:r>
    </w:p>
    <w:p w14:paraId="6CDF77DA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00DC8">
        <w:rPr>
          <w:rStyle w:val="InlineCode"/>
          <w:sz w:val="22"/>
          <w:szCs w:val="22"/>
          <w:highlight w:val="none"/>
        </w:rPr>
        <w:t>sudo</w:t>
      </w:r>
      <w:proofErr w:type="spellEnd"/>
      <w:r w:rsidRPr="00700DC8">
        <w:rPr>
          <w:rStyle w:val="InlineCode"/>
          <w:sz w:val="22"/>
          <w:szCs w:val="22"/>
          <w:highlight w:val="none"/>
        </w:rPr>
        <w:t xml:space="preserve"> tee -a 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cron.deny</w:t>
      </w:r>
      <w:proofErr w:type="spellEnd"/>
      <w:r w:rsidRPr="00700DC8">
        <w:rPr>
          <w:sz w:val="24"/>
          <w:szCs w:val="24"/>
        </w:rPr>
        <w:t xml:space="preserve"> →</w:t>
      </w:r>
    </w:p>
    <w:p w14:paraId="5405E785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tee</w:t>
      </w:r>
      <w:r w:rsidRPr="00700DC8">
        <w:rPr>
          <w:sz w:val="24"/>
          <w:szCs w:val="24"/>
        </w:rPr>
        <w:t xml:space="preserve"> writes input into a file.</w:t>
      </w:r>
    </w:p>
    <w:p w14:paraId="018FC6F1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-a</w:t>
      </w:r>
      <w:r w:rsidRPr="00700DC8">
        <w:rPr>
          <w:sz w:val="24"/>
          <w:szCs w:val="24"/>
        </w:rPr>
        <w:t xml:space="preserve"> means </w:t>
      </w:r>
      <w:r w:rsidRPr="00700DC8">
        <w:rPr>
          <w:b/>
          <w:sz w:val="24"/>
          <w:szCs w:val="24"/>
        </w:rPr>
        <w:t>append</w:t>
      </w:r>
      <w:r w:rsidRPr="00700DC8">
        <w:rPr>
          <w:sz w:val="24"/>
          <w:szCs w:val="24"/>
        </w:rPr>
        <w:t xml:space="preserve"> (don’t overwrite existing content).</w:t>
      </w:r>
    </w:p>
    <w:p w14:paraId="03CFB511" w14:textId="77777777" w:rsidR="00E731C5" w:rsidRPr="00700DC8" w:rsidRDefault="00000000">
      <w:pPr>
        <w:numPr>
          <w:ilvl w:val="1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cron.deny</w:t>
      </w:r>
      <w:proofErr w:type="spellEnd"/>
      <w:r w:rsidRPr="00700DC8">
        <w:rPr>
          <w:sz w:val="24"/>
          <w:szCs w:val="24"/>
        </w:rPr>
        <w:t xml:space="preserve"> is the file where we’re adding her name.</w:t>
      </w:r>
    </w:p>
    <w:p w14:paraId="5261F26A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✅ Effect: The word </w:t>
      </w:r>
      <w:proofErr w:type="spellStart"/>
      <w:r w:rsidRPr="00700DC8">
        <w:rPr>
          <w:b/>
          <w:sz w:val="24"/>
          <w:szCs w:val="24"/>
        </w:rPr>
        <w:t>neeta</w:t>
      </w:r>
      <w:proofErr w:type="spellEnd"/>
      <w:r w:rsidRPr="00700DC8">
        <w:rPr>
          <w:sz w:val="24"/>
          <w:szCs w:val="24"/>
        </w:rPr>
        <w:t xml:space="preserve"> gets added as a new line inside </w:t>
      </w: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cron.deny</w:t>
      </w:r>
      <w:proofErr w:type="spellEnd"/>
      <w:r w:rsidRPr="00700DC8">
        <w:rPr>
          <w:sz w:val="24"/>
          <w:szCs w:val="24"/>
        </w:rPr>
        <w:t>.</w:t>
      </w:r>
    </w:p>
    <w:p w14:paraId="129DBC69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Now, if </w:t>
      </w:r>
      <w:proofErr w:type="spellStart"/>
      <w:r w:rsidRPr="00700DC8">
        <w:rPr>
          <w:sz w:val="24"/>
          <w:szCs w:val="24"/>
        </w:rPr>
        <w:t>neeta</w:t>
      </w:r>
      <w:proofErr w:type="spellEnd"/>
      <w:r w:rsidRPr="00700DC8">
        <w:rPr>
          <w:sz w:val="24"/>
          <w:szCs w:val="24"/>
        </w:rPr>
        <w:t xml:space="preserve"> tries to run </w:t>
      </w:r>
      <w:r w:rsidRPr="00700DC8">
        <w:rPr>
          <w:rStyle w:val="InlineCode"/>
          <w:sz w:val="22"/>
          <w:szCs w:val="22"/>
          <w:highlight w:val="none"/>
        </w:rPr>
        <w:t>crontab -e</w:t>
      </w:r>
      <w:r w:rsidRPr="00700DC8">
        <w:rPr>
          <w:sz w:val="24"/>
          <w:szCs w:val="24"/>
        </w:rPr>
        <w:t>, she will see:</w:t>
      </w:r>
    </w:p>
    <w:p w14:paraId="4851D1F3" w14:textId="77777777" w:rsidR="00E731C5" w:rsidRPr="00700DC8" w:rsidRDefault="00000000">
      <w:pPr>
        <w:pStyle w:val="FencedCodetext"/>
        <w:rPr>
          <w:sz w:val="22"/>
          <w:szCs w:val="22"/>
        </w:rPr>
      </w:pPr>
      <w:r w:rsidRPr="00700DC8">
        <w:rPr>
          <w:sz w:val="22"/>
          <w:szCs w:val="22"/>
        </w:rPr>
        <w:t>You (</w:t>
      </w:r>
      <w:proofErr w:type="spellStart"/>
      <w:r w:rsidRPr="00700DC8">
        <w:rPr>
          <w:sz w:val="22"/>
          <w:szCs w:val="22"/>
        </w:rPr>
        <w:t>neeta</w:t>
      </w:r>
      <w:proofErr w:type="spellEnd"/>
      <w:r w:rsidRPr="00700DC8">
        <w:rPr>
          <w:sz w:val="22"/>
          <w:szCs w:val="22"/>
        </w:rPr>
        <w:t>) are not allowed to use this program (crontab)</w:t>
      </w:r>
    </w:p>
    <w:p w14:paraId="05F02DE6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👉 This means she can no longer create or edit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jobs.</w:t>
      </w:r>
    </w:p>
    <w:p w14:paraId="6A1D8321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7319235D">
          <v:rect id="_x0000_i2902" style="width:470.3pt;height:1.5pt" o:hrstd="t" o:hr="t" fillcolor="gray" stroked="f">
            <v:path strokeok="f"/>
          </v:rect>
        </w:pict>
      </w:r>
    </w:p>
    <w:p w14:paraId="093C7A22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🔹 Example: Allowing Only Specific Users</w:t>
      </w:r>
    </w:p>
    <w:p w14:paraId="7026287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If you want </w:t>
      </w:r>
      <w:r w:rsidRPr="00700DC8">
        <w:rPr>
          <w:b/>
          <w:sz w:val="24"/>
          <w:szCs w:val="24"/>
        </w:rPr>
        <w:t>only a few users</w:t>
      </w:r>
      <w:r w:rsidRPr="00700DC8">
        <w:rPr>
          <w:sz w:val="24"/>
          <w:szCs w:val="24"/>
        </w:rPr>
        <w:t xml:space="preserve"> to be able to use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, create </w:t>
      </w: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cron.allow</w:t>
      </w:r>
      <w:proofErr w:type="spellEnd"/>
      <w:r w:rsidRPr="00700DC8">
        <w:rPr>
          <w:sz w:val="24"/>
          <w:szCs w:val="24"/>
        </w:rPr>
        <w:t xml:space="preserve"> and list their names inside:</w:t>
      </w:r>
    </w:p>
    <w:p w14:paraId="02EB4D54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sudo</w:t>
      </w:r>
      <w:proofErr w:type="spellEnd"/>
      <w:r w:rsidRPr="00700DC8">
        <w:rPr>
          <w:sz w:val="22"/>
          <w:szCs w:val="22"/>
        </w:rPr>
        <w:t xml:space="preserve"> nano /</w:t>
      </w:r>
      <w:proofErr w:type="spellStart"/>
      <w:r w:rsidRPr="00700DC8">
        <w:rPr>
          <w:sz w:val="22"/>
          <w:szCs w:val="22"/>
        </w:rPr>
        <w:t>etc</w:t>
      </w:r>
      <w:proofErr w:type="spellEnd"/>
      <w:r w:rsidRPr="00700DC8">
        <w:rPr>
          <w:sz w:val="22"/>
          <w:szCs w:val="22"/>
        </w:rPr>
        <w:t>/</w:t>
      </w:r>
      <w:proofErr w:type="spellStart"/>
      <w:r w:rsidRPr="00700DC8">
        <w:rPr>
          <w:sz w:val="22"/>
          <w:szCs w:val="22"/>
        </w:rPr>
        <w:t>cron.allow</w:t>
      </w:r>
      <w:proofErr w:type="spellEnd"/>
    </w:p>
    <w:p w14:paraId="180238C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Add:</w:t>
      </w:r>
    </w:p>
    <w:p w14:paraId="2849ED8A" w14:textId="77777777" w:rsidR="00E731C5" w:rsidRPr="00700DC8" w:rsidRDefault="00000000">
      <w:pPr>
        <w:pStyle w:val="FencedCode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ajay</w:t>
      </w:r>
      <w:proofErr w:type="spellEnd"/>
      <w:r w:rsidRPr="00700DC8">
        <w:rPr>
          <w:sz w:val="22"/>
          <w:szCs w:val="22"/>
        </w:rPr>
        <w:br/>
      </w:r>
      <w:proofErr w:type="spellStart"/>
      <w:r w:rsidRPr="00700DC8">
        <w:rPr>
          <w:sz w:val="22"/>
          <w:szCs w:val="22"/>
        </w:rPr>
        <w:t>deepak</w:t>
      </w:r>
      <w:proofErr w:type="spellEnd"/>
    </w:p>
    <w:p w14:paraId="372A822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👉 Now, </w:t>
      </w:r>
      <w:r w:rsidRPr="00700DC8">
        <w:rPr>
          <w:b/>
          <w:sz w:val="24"/>
          <w:szCs w:val="24"/>
        </w:rPr>
        <w:t xml:space="preserve">only </w:t>
      </w:r>
      <w:proofErr w:type="spellStart"/>
      <w:r w:rsidRPr="00700DC8">
        <w:rPr>
          <w:b/>
          <w:sz w:val="24"/>
          <w:szCs w:val="24"/>
        </w:rPr>
        <w:t>ajay</w:t>
      </w:r>
      <w:proofErr w:type="spellEnd"/>
      <w:r w:rsidRPr="00700DC8">
        <w:rPr>
          <w:b/>
          <w:sz w:val="24"/>
          <w:szCs w:val="24"/>
        </w:rPr>
        <w:t xml:space="preserve"> and </w:t>
      </w:r>
      <w:proofErr w:type="spellStart"/>
      <w:r w:rsidRPr="00700DC8">
        <w:rPr>
          <w:b/>
          <w:sz w:val="24"/>
          <w:szCs w:val="24"/>
        </w:rPr>
        <w:t>deepak</w:t>
      </w:r>
      <w:proofErr w:type="spellEnd"/>
      <w:r w:rsidRPr="00700DC8">
        <w:rPr>
          <w:sz w:val="24"/>
          <w:szCs w:val="24"/>
        </w:rPr>
        <w:t xml:space="preserve"> can use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 👉 All other users will be blocked automatically.</w:t>
      </w:r>
    </w:p>
    <w:p w14:paraId="74D0D74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266E9D40">
          <v:rect id="_x0000_i2903" style="width:470.3pt;height:1.5pt" o:hrstd="t" o:hr="t" fillcolor="gray" stroked="f">
            <v:path strokeok="f"/>
          </v:rect>
        </w:pict>
      </w:r>
    </w:p>
    <w:p w14:paraId="0ADFC452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💡 </w:t>
      </w:r>
      <w:r w:rsidRPr="00700DC8">
        <w:rPr>
          <w:b/>
          <w:sz w:val="24"/>
          <w:szCs w:val="24"/>
        </w:rPr>
        <w:t>Real-World Example:</w:t>
      </w:r>
      <w:r w:rsidRPr="00700DC8">
        <w:rPr>
          <w:sz w:val="24"/>
          <w:szCs w:val="24"/>
        </w:rPr>
        <w:t xml:space="preserve"> Imagine a system with many users, but only the admins should schedule jobs.</w:t>
      </w:r>
    </w:p>
    <w:p w14:paraId="457B2547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You’d create </w:t>
      </w: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r w:rsidRPr="00700DC8">
        <w:rPr>
          <w:rStyle w:val="InlineCode"/>
          <w:sz w:val="22"/>
          <w:szCs w:val="22"/>
          <w:highlight w:val="none"/>
        </w:rPr>
        <w:t>cron.allow</w:t>
      </w:r>
      <w:proofErr w:type="spellEnd"/>
      <w:r w:rsidRPr="00700DC8">
        <w:rPr>
          <w:sz w:val="24"/>
          <w:szCs w:val="24"/>
        </w:rPr>
        <w:t xml:space="preserve"> and list only the admins.</w:t>
      </w:r>
    </w:p>
    <w:p w14:paraId="2051E412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>This prevents mistakes like a random user scheduling a heavy script every minute, which could overload the server.</w:t>
      </w:r>
    </w:p>
    <w:p w14:paraId="70BBC2EC" w14:textId="77777777" w:rsidR="00700DC8" w:rsidRDefault="00000000" w:rsidP="00700DC8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7C935A77">
          <v:rect id="_x0000_i2904" style="width:470.3pt;height:1.5pt" o:hrstd="t" o:hr="t" fillcolor="gray" stroked="f">
            <v:path strokeok="f"/>
          </v:rect>
        </w:pict>
      </w:r>
    </w:p>
    <w:p w14:paraId="079516C4" w14:textId="77777777" w:rsidR="00700DC8" w:rsidRDefault="00700DC8" w:rsidP="00700DC8">
      <w:pPr>
        <w:rPr>
          <w:sz w:val="24"/>
          <w:szCs w:val="24"/>
        </w:rPr>
      </w:pPr>
    </w:p>
    <w:p w14:paraId="2700398A" w14:textId="77777777" w:rsidR="00700DC8" w:rsidRDefault="00700DC8" w:rsidP="00700DC8">
      <w:pPr>
        <w:rPr>
          <w:sz w:val="24"/>
          <w:szCs w:val="24"/>
        </w:rPr>
      </w:pPr>
    </w:p>
    <w:p w14:paraId="3FDCF771" w14:textId="77777777" w:rsidR="00700DC8" w:rsidRDefault="00700DC8" w:rsidP="00700DC8">
      <w:pPr>
        <w:rPr>
          <w:sz w:val="24"/>
          <w:szCs w:val="24"/>
        </w:rPr>
      </w:pPr>
    </w:p>
    <w:p w14:paraId="6EF165DD" w14:textId="77777777" w:rsidR="00700DC8" w:rsidRDefault="00700DC8" w:rsidP="00700DC8">
      <w:pPr>
        <w:rPr>
          <w:sz w:val="24"/>
          <w:szCs w:val="24"/>
        </w:rPr>
      </w:pPr>
    </w:p>
    <w:p w14:paraId="7D127255" w14:textId="77777777" w:rsidR="00700DC8" w:rsidRDefault="00700DC8" w:rsidP="00700DC8">
      <w:pPr>
        <w:rPr>
          <w:sz w:val="24"/>
          <w:szCs w:val="24"/>
        </w:rPr>
      </w:pPr>
    </w:p>
    <w:p w14:paraId="2B6C317D" w14:textId="091824A5" w:rsidR="00E731C5" w:rsidRPr="00700DC8" w:rsidRDefault="00000000" w:rsidP="00700DC8">
      <w:pPr>
        <w:pStyle w:val="Heading2"/>
        <w:rPr>
          <w:bCs w:val="0"/>
          <w:i w:val="0"/>
          <w:sz w:val="24"/>
          <w:szCs w:val="24"/>
        </w:rPr>
      </w:pPr>
      <w:r w:rsidRPr="00700DC8">
        <w:rPr>
          <w:bCs w:val="0"/>
          <w:i w:val="0"/>
          <w:sz w:val="32"/>
          <w:szCs w:val="32"/>
        </w:rPr>
        <w:lastRenderedPageBreak/>
        <w:t xml:space="preserve"> </w:t>
      </w:r>
      <w:r w:rsidR="00700DC8">
        <w:rPr>
          <w:bCs w:val="0"/>
          <w:i w:val="0"/>
          <w:sz w:val="32"/>
          <w:szCs w:val="32"/>
        </w:rPr>
        <w:t xml:space="preserve">3. </w:t>
      </w:r>
      <w:r w:rsidRPr="00700DC8">
        <w:rPr>
          <w:bCs w:val="0"/>
          <w:i w:val="0"/>
          <w:sz w:val="32"/>
          <w:szCs w:val="32"/>
        </w:rPr>
        <w:t>Writing Shell Scripts for Cron Jobs</w:t>
      </w:r>
    </w:p>
    <w:p w14:paraId="70B3482C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When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jobs become longer or involve multiple commands, it’s better to put them inside a </w:t>
      </w:r>
      <w:r w:rsidRPr="00700DC8">
        <w:rPr>
          <w:b/>
          <w:sz w:val="24"/>
          <w:szCs w:val="24"/>
        </w:rPr>
        <w:t>shell script</w:t>
      </w:r>
      <w:r w:rsidRPr="00700DC8">
        <w:rPr>
          <w:sz w:val="24"/>
          <w:szCs w:val="24"/>
        </w:rPr>
        <w:t xml:space="preserve"> instead of writing everything directly in crontab. This makes the job easier to manage, debug, and reuse.</w:t>
      </w:r>
    </w:p>
    <w:p w14:paraId="28E4BB6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3C028C9A">
          <v:rect id="_x0000_i2905" style="width:470.3pt;height:1.5pt" o:hrstd="t" o:hr="t" fillcolor="gray" stroked="f">
            <v:path strokeok="f"/>
          </v:rect>
        </w:pict>
      </w:r>
    </w:p>
    <w:p w14:paraId="69F73B5B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Step 1 – Create a Script</w:t>
      </w:r>
    </w:p>
    <w:p w14:paraId="4CAD0E70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Open a new file for your script:</w:t>
      </w:r>
    </w:p>
    <w:p w14:paraId="260FCC9C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vi /home/deepak/job1.sh</w:t>
      </w:r>
    </w:p>
    <w:p w14:paraId="4729420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Add the following content inside:</w:t>
      </w:r>
    </w:p>
    <w:p w14:paraId="14D7F492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gramStart"/>
      <w:r w:rsidRPr="00700DC8">
        <w:rPr>
          <w:sz w:val="22"/>
          <w:szCs w:val="22"/>
        </w:rPr>
        <w:t>#!/</w:t>
      </w:r>
      <w:proofErr w:type="gramEnd"/>
      <w:r w:rsidRPr="00700DC8">
        <w:rPr>
          <w:sz w:val="22"/>
          <w:szCs w:val="22"/>
        </w:rPr>
        <w:t>bin/bash</w:t>
      </w:r>
      <w:r w:rsidRPr="00700DC8">
        <w:rPr>
          <w:sz w:val="22"/>
          <w:szCs w:val="22"/>
        </w:rPr>
        <w:br/>
        <w:t>echo "Backup started at $(date)" &gt;&gt;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/backup.log</w:t>
      </w:r>
    </w:p>
    <w:p w14:paraId="3BCE4494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🔎 </w:t>
      </w:r>
      <w:r w:rsidRPr="00700DC8">
        <w:rPr>
          <w:b/>
          <w:sz w:val="24"/>
          <w:szCs w:val="24"/>
        </w:rPr>
        <w:t>Explanation:</w:t>
      </w:r>
    </w:p>
    <w:p w14:paraId="7329BCCD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700DC8">
        <w:rPr>
          <w:rStyle w:val="InlineCode"/>
          <w:sz w:val="22"/>
          <w:szCs w:val="22"/>
          <w:highlight w:val="none"/>
        </w:rPr>
        <w:t>#!/</w:t>
      </w:r>
      <w:proofErr w:type="gramEnd"/>
      <w:r w:rsidRPr="00700DC8">
        <w:rPr>
          <w:rStyle w:val="InlineCode"/>
          <w:sz w:val="22"/>
          <w:szCs w:val="22"/>
          <w:highlight w:val="none"/>
        </w:rPr>
        <w:t>bin/bash</w:t>
      </w:r>
      <w:r w:rsidRPr="00700DC8">
        <w:rPr>
          <w:sz w:val="24"/>
          <w:szCs w:val="24"/>
        </w:rPr>
        <w:t xml:space="preserve"> → Tells Linux to run the file using the Bash shell.</w:t>
      </w:r>
    </w:p>
    <w:p w14:paraId="233CF8EA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echo "Backup started at $(date)"</w:t>
      </w:r>
      <w:r w:rsidRPr="00700DC8">
        <w:rPr>
          <w:sz w:val="24"/>
          <w:szCs w:val="24"/>
        </w:rPr>
        <w:t xml:space="preserve"> → Prints a message with the current date &amp; time.</w:t>
      </w:r>
    </w:p>
    <w:p w14:paraId="7525E6F8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&gt;&gt; /home/</w:t>
      </w:r>
      <w:proofErr w:type="spellStart"/>
      <w:r w:rsidRPr="00700DC8">
        <w:rPr>
          <w:rStyle w:val="InlineCode"/>
          <w:sz w:val="22"/>
          <w:szCs w:val="22"/>
          <w:highlight w:val="none"/>
        </w:rPr>
        <w:t>deepak</w:t>
      </w:r>
      <w:proofErr w:type="spellEnd"/>
      <w:r w:rsidRPr="00700DC8">
        <w:rPr>
          <w:rStyle w:val="InlineCode"/>
          <w:sz w:val="22"/>
          <w:szCs w:val="22"/>
          <w:highlight w:val="none"/>
        </w:rPr>
        <w:t>/backup.log</w:t>
      </w:r>
      <w:r w:rsidRPr="00700DC8">
        <w:rPr>
          <w:sz w:val="24"/>
          <w:szCs w:val="24"/>
        </w:rPr>
        <w:t xml:space="preserve"> → Appends the message to a log file instead of showing it on screen.</w:t>
      </w:r>
    </w:p>
    <w:p w14:paraId="4A1AC09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48D8D613">
          <v:rect id="_x0000_i2906" style="width:470.3pt;height:1.5pt" o:hrstd="t" o:hr="t" fillcolor="gray" stroked="f">
            <v:path strokeok="f"/>
          </v:rect>
        </w:pict>
      </w:r>
    </w:p>
    <w:p w14:paraId="7F5C1F13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Step 2 – Make the Script Executable</w:t>
      </w:r>
    </w:p>
    <w:p w14:paraId="0C210627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chmod</w:t>
      </w:r>
      <w:proofErr w:type="spellEnd"/>
      <w:r w:rsidRPr="00700DC8">
        <w:rPr>
          <w:sz w:val="22"/>
          <w:szCs w:val="22"/>
        </w:rPr>
        <w:t xml:space="preserve"> +x /home/deepak/job1.sh</w:t>
      </w:r>
    </w:p>
    <w:p w14:paraId="69F5CF85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This allows Linux to </w:t>
      </w:r>
      <w:r w:rsidRPr="00700DC8">
        <w:rPr>
          <w:b/>
          <w:sz w:val="24"/>
          <w:szCs w:val="24"/>
        </w:rPr>
        <w:t>run the file as a program</w:t>
      </w:r>
      <w:r w:rsidRPr="00700DC8">
        <w:rPr>
          <w:sz w:val="24"/>
          <w:szCs w:val="24"/>
        </w:rPr>
        <w:t xml:space="preserve">. Without this,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won’t execute it.</w:t>
      </w:r>
    </w:p>
    <w:p w14:paraId="16271ADA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4199607B">
          <v:rect id="_x0000_i2907" style="width:470.3pt;height:1.5pt" o:hrstd="t" o:hr="t" fillcolor="gray" stroked="f">
            <v:path strokeok="f"/>
          </v:rect>
        </w:pict>
      </w:r>
    </w:p>
    <w:p w14:paraId="753DE87F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Step 3 – Add It to Crontab</w:t>
      </w:r>
    </w:p>
    <w:p w14:paraId="630D3F0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Edit your crontab:</w:t>
      </w:r>
    </w:p>
    <w:p w14:paraId="0E37E928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crontab -e</w:t>
      </w:r>
    </w:p>
    <w:p w14:paraId="11F84F71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Add the line:</w:t>
      </w:r>
    </w:p>
    <w:p w14:paraId="7E0C6675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* * * * * /home/deepak/job1.sh</w:t>
      </w:r>
    </w:p>
    <w:p w14:paraId="3CC3907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🔎 </w:t>
      </w:r>
      <w:r w:rsidRPr="00700DC8">
        <w:rPr>
          <w:b/>
          <w:sz w:val="24"/>
          <w:szCs w:val="24"/>
        </w:rPr>
        <w:t>Explanation:</w:t>
      </w:r>
    </w:p>
    <w:p w14:paraId="358ADA29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* * * * *</w:t>
      </w:r>
      <w:r w:rsidRPr="00700DC8">
        <w:rPr>
          <w:sz w:val="24"/>
          <w:szCs w:val="24"/>
        </w:rPr>
        <w:t xml:space="preserve"> → Run every minute.</w:t>
      </w:r>
    </w:p>
    <w:p w14:paraId="2AE02D10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/home/deepak/job1.sh</w:t>
      </w:r>
      <w:r w:rsidRPr="00700DC8">
        <w:rPr>
          <w:sz w:val="24"/>
          <w:szCs w:val="24"/>
        </w:rPr>
        <w:t xml:space="preserve"> → Full path to your script.</w:t>
      </w:r>
    </w:p>
    <w:p w14:paraId="752D944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341736C3">
          <v:rect id="_x0000_i2908" style="width:470.3pt;height:1.5pt" o:hrstd="t" o:hr="t" fillcolor="gray" stroked="f">
            <v:path strokeok="f"/>
          </v:rect>
        </w:pict>
      </w:r>
    </w:p>
    <w:p w14:paraId="709F57D7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Step 4 – Check If It’s Running</w:t>
      </w:r>
    </w:p>
    <w:p w14:paraId="2BF9B55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Look inside the log file:</w:t>
      </w:r>
    </w:p>
    <w:p w14:paraId="25AE832E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tail -f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/backup.log</w:t>
      </w:r>
    </w:p>
    <w:p w14:paraId="32EB3482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You’ll see entries like:</w:t>
      </w:r>
    </w:p>
    <w:p w14:paraId="044A2CEE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Backup started at Tue Sep 17 10:00:01 IST 2025</w:t>
      </w:r>
      <w:r w:rsidRPr="00700DC8">
        <w:rPr>
          <w:sz w:val="22"/>
          <w:szCs w:val="22"/>
        </w:rPr>
        <w:br/>
        <w:t>Backup started at Tue Sep 17 10:01:01 IST 2025</w:t>
      </w:r>
    </w:p>
    <w:p w14:paraId="2CAA67C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lastRenderedPageBreak/>
        <w:t xml:space="preserve">✅ Congratulations! You’ve automated your first task with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+ scripts.</w:t>
      </w:r>
    </w:p>
    <w:p w14:paraId="205CE5F0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799C95C7">
          <v:rect id="_x0000_i2909" style="width:470.3pt;height:1.5pt" o:hrstd="t" o:hr="t" fillcolor="gray" stroked="f">
            <v:path strokeok="f"/>
          </v:rect>
        </w:pict>
      </w:r>
    </w:p>
    <w:p w14:paraId="26EDE016" w14:textId="77777777" w:rsidR="00E731C5" w:rsidRPr="00700DC8" w:rsidRDefault="00000000">
      <w:pPr>
        <w:pStyle w:val="Heading2"/>
        <w:rPr>
          <w:bCs w:val="0"/>
          <w:i w:val="0"/>
          <w:sz w:val="32"/>
          <w:szCs w:val="32"/>
        </w:rPr>
      </w:pPr>
      <w:r w:rsidRPr="00700DC8">
        <w:rPr>
          <w:bCs w:val="0"/>
          <w:i w:val="0"/>
          <w:sz w:val="32"/>
          <w:szCs w:val="32"/>
        </w:rPr>
        <w:t>4️⃣ Practical Script Examples</w:t>
      </w:r>
    </w:p>
    <w:p w14:paraId="0EBA72C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Now let’s explore some </w:t>
      </w:r>
      <w:r w:rsidRPr="00700DC8">
        <w:rPr>
          <w:b/>
          <w:sz w:val="24"/>
          <w:szCs w:val="24"/>
        </w:rPr>
        <w:t>real-world scripts</w:t>
      </w:r>
      <w:r w:rsidRPr="00700DC8">
        <w:rPr>
          <w:sz w:val="24"/>
          <w:szCs w:val="24"/>
        </w:rPr>
        <w:t xml:space="preserve"> that can be scheduled using </w:t>
      </w:r>
      <w:proofErr w:type="spellStart"/>
      <w:r w:rsidRPr="00700DC8">
        <w:rPr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>.</w:t>
      </w:r>
    </w:p>
    <w:p w14:paraId="21D2EEE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072AE351">
          <v:rect id="_x0000_i2910" style="width:470.3pt;height:1.5pt" o:hrstd="t" o:hr="t" fillcolor="gray" stroked="f">
            <v:path strokeok="f"/>
          </v:rect>
        </w:pict>
      </w:r>
    </w:p>
    <w:p w14:paraId="3423D1E2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Example 1 – Log Current Date &amp; Time Every Minute</w:t>
      </w:r>
    </w:p>
    <w:p w14:paraId="5D37AD42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Create script </w:t>
      </w:r>
      <w:r w:rsidRPr="00700DC8">
        <w:rPr>
          <w:rStyle w:val="InlineCode"/>
          <w:sz w:val="22"/>
          <w:szCs w:val="22"/>
          <w:highlight w:val="none"/>
        </w:rPr>
        <w:t>/home/</w:t>
      </w:r>
      <w:proofErr w:type="spellStart"/>
      <w:r w:rsidRPr="00700DC8">
        <w:rPr>
          <w:rStyle w:val="InlineCode"/>
          <w:sz w:val="22"/>
          <w:szCs w:val="22"/>
          <w:highlight w:val="none"/>
        </w:rPr>
        <w:t>deepak</w:t>
      </w:r>
      <w:proofErr w:type="spellEnd"/>
      <w:r w:rsidRPr="00700DC8">
        <w:rPr>
          <w:rStyle w:val="InlineCode"/>
          <w:sz w:val="22"/>
          <w:szCs w:val="22"/>
          <w:highlight w:val="none"/>
        </w:rPr>
        <w:t>/logtime.sh</w:t>
      </w:r>
      <w:r w:rsidRPr="00700DC8">
        <w:rPr>
          <w:sz w:val="24"/>
          <w:szCs w:val="24"/>
        </w:rPr>
        <w:t>:</w:t>
      </w:r>
    </w:p>
    <w:p w14:paraId="3BFE94DE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gramStart"/>
      <w:r w:rsidRPr="00700DC8">
        <w:rPr>
          <w:sz w:val="22"/>
          <w:szCs w:val="22"/>
        </w:rPr>
        <w:t>#!/</w:t>
      </w:r>
      <w:proofErr w:type="gramEnd"/>
      <w:r w:rsidRPr="00700DC8">
        <w:rPr>
          <w:sz w:val="22"/>
          <w:szCs w:val="22"/>
        </w:rPr>
        <w:t>bin/bash</w:t>
      </w:r>
      <w:r w:rsidRPr="00700DC8">
        <w:rPr>
          <w:sz w:val="22"/>
          <w:szCs w:val="22"/>
        </w:rPr>
        <w:br/>
        <w:t>echo "Current time: $(date)" &gt;&gt;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/time.log</w:t>
      </w:r>
    </w:p>
    <w:p w14:paraId="30A1E4F6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Add to crontab:</w:t>
      </w:r>
    </w:p>
    <w:p w14:paraId="4DD982D0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* * * * * /home/deepak/logtime.sh</w:t>
      </w:r>
    </w:p>
    <w:p w14:paraId="2C7C5069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Check log file:</w:t>
      </w:r>
    </w:p>
    <w:p w14:paraId="3825A6BC" w14:textId="77777777" w:rsidR="00E731C5" w:rsidRPr="00700DC8" w:rsidRDefault="00000000">
      <w:pPr>
        <w:pStyle w:val="FencedCodebash"/>
        <w:rPr>
          <w:sz w:val="22"/>
          <w:szCs w:val="22"/>
        </w:rPr>
      </w:pPr>
      <w:r w:rsidRPr="00700DC8">
        <w:rPr>
          <w:sz w:val="22"/>
          <w:szCs w:val="22"/>
        </w:rPr>
        <w:t>tail -f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/time.log</w:t>
      </w:r>
    </w:p>
    <w:p w14:paraId="177A44E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Output:</w:t>
      </w:r>
    </w:p>
    <w:p w14:paraId="48B30EA4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Current time: Tue Sep 17 10:02:01 IST 2025</w:t>
      </w:r>
      <w:r w:rsidRPr="00700DC8">
        <w:rPr>
          <w:sz w:val="22"/>
          <w:szCs w:val="22"/>
        </w:rPr>
        <w:br/>
        <w:t>Current time: Tue Sep 17 10:03:01 IST 2025</w:t>
      </w:r>
    </w:p>
    <w:p w14:paraId="18457B8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135F3CD2">
          <v:rect id="_x0000_i2911" style="width:470.3pt;height:1.5pt" o:hrstd="t" o:hr="t" fillcolor="gray" stroked="f">
            <v:path strokeok="f"/>
          </v:rect>
        </w:pict>
      </w:r>
    </w:p>
    <w:p w14:paraId="3CA19F1F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Example 2 – Collect System Information Daily at 6 PM</w:t>
      </w:r>
    </w:p>
    <w:p w14:paraId="1F624C5E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Create script </w:t>
      </w:r>
      <w:r w:rsidRPr="00700DC8">
        <w:rPr>
          <w:rStyle w:val="InlineCode"/>
          <w:sz w:val="22"/>
          <w:szCs w:val="22"/>
          <w:highlight w:val="none"/>
        </w:rPr>
        <w:t>/home/</w:t>
      </w:r>
      <w:proofErr w:type="spellStart"/>
      <w:r w:rsidRPr="00700DC8">
        <w:rPr>
          <w:rStyle w:val="InlineCode"/>
          <w:sz w:val="22"/>
          <w:szCs w:val="22"/>
          <w:highlight w:val="none"/>
        </w:rPr>
        <w:t>deepak</w:t>
      </w:r>
      <w:proofErr w:type="spellEnd"/>
      <w:r w:rsidRPr="00700DC8">
        <w:rPr>
          <w:rStyle w:val="InlineCode"/>
          <w:sz w:val="22"/>
          <w:szCs w:val="22"/>
          <w:highlight w:val="none"/>
        </w:rPr>
        <w:t>/sysinfo.sh</w:t>
      </w:r>
      <w:r w:rsidRPr="00700DC8">
        <w:rPr>
          <w:sz w:val="24"/>
          <w:szCs w:val="24"/>
        </w:rPr>
        <w:t>:</w:t>
      </w:r>
    </w:p>
    <w:p w14:paraId="19187F67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gramStart"/>
      <w:r w:rsidRPr="00700DC8">
        <w:rPr>
          <w:sz w:val="22"/>
          <w:szCs w:val="22"/>
        </w:rPr>
        <w:t>#!/</w:t>
      </w:r>
      <w:proofErr w:type="gramEnd"/>
      <w:r w:rsidRPr="00700DC8">
        <w:rPr>
          <w:sz w:val="22"/>
          <w:szCs w:val="22"/>
        </w:rPr>
        <w:t>bin/bash</w:t>
      </w:r>
      <w:r w:rsidRPr="00700DC8">
        <w:rPr>
          <w:sz w:val="22"/>
          <w:szCs w:val="22"/>
        </w:rPr>
        <w:br/>
        <w:t>{</w:t>
      </w:r>
      <w:r w:rsidRPr="00700DC8">
        <w:rPr>
          <w:sz w:val="22"/>
          <w:szCs w:val="22"/>
        </w:rPr>
        <w:br/>
        <w:t>echo "----- $(date) -----"</w:t>
      </w:r>
      <w:r w:rsidRPr="00700DC8">
        <w:rPr>
          <w:sz w:val="22"/>
          <w:szCs w:val="22"/>
        </w:rPr>
        <w:br/>
        <w:t>/bin/hostname</w:t>
      </w:r>
      <w:r w:rsidRPr="00700DC8">
        <w:rPr>
          <w:sz w:val="22"/>
          <w:szCs w:val="22"/>
        </w:rPr>
        <w:br/>
        <w:t>/bin/</w:t>
      </w:r>
      <w:proofErr w:type="spellStart"/>
      <w:r w:rsidRPr="00700DC8">
        <w:rPr>
          <w:sz w:val="22"/>
          <w:szCs w:val="22"/>
        </w:rPr>
        <w:t>uname</w:t>
      </w:r>
      <w:proofErr w:type="spellEnd"/>
      <w:r w:rsidRPr="00700DC8">
        <w:rPr>
          <w:sz w:val="22"/>
          <w:szCs w:val="22"/>
        </w:rPr>
        <w:t xml:space="preserve"> -r</w:t>
      </w:r>
      <w:r w:rsidRPr="00700DC8">
        <w:rPr>
          <w:sz w:val="22"/>
          <w:szCs w:val="22"/>
        </w:rPr>
        <w:br/>
        <w:t>/</w:t>
      </w:r>
      <w:proofErr w:type="spellStart"/>
      <w:r w:rsidRPr="00700DC8">
        <w:rPr>
          <w:sz w:val="22"/>
          <w:szCs w:val="22"/>
        </w:rPr>
        <w:t>usr</w:t>
      </w:r>
      <w:proofErr w:type="spellEnd"/>
      <w:r w:rsidRPr="00700DC8">
        <w:rPr>
          <w:sz w:val="22"/>
          <w:szCs w:val="22"/>
        </w:rPr>
        <w:t>/bin/free -m</w:t>
      </w:r>
      <w:r w:rsidRPr="00700DC8">
        <w:rPr>
          <w:sz w:val="22"/>
          <w:szCs w:val="22"/>
        </w:rPr>
        <w:br/>
        <w:t>/</w:t>
      </w:r>
      <w:proofErr w:type="spellStart"/>
      <w:r w:rsidRPr="00700DC8">
        <w:rPr>
          <w:sz w:val="22"/>
          <w:szCs w:val="22"/>
        </w:rPr>
        <w:t>usr</w:t>
      </w:r>
      <w:proofErr w:type="spellEnd"/>
      <w:r w:rsidRPr="00700DC8">
        <w:rPr>
          <w:sz w:val="22"/>
          <w:szCs w:val="22"/>
        </w:rPr>
        <w:t>/bin/last -n 5</w:t>
      </w:r>
      <w:r w:rsidRPr="00700DC8">
        <w:rPr>
          <w:sz w:val="22"/>
          <w:szCs w:val="22"/>
        </w:rPr>
        <w:br/>
        <w:t>echo "-------------------"</w:t>
      </w:r>
      <w:r w:rsidRPr="00700DC8">
        <w:rPr>
          <w:sz w:val="22"/>
          <w:szCs w:val="22"/>
        </w:rPr>
        <w:br/>
        <w:t>} &gt;&gt;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/result.txt</w:t>
      </w:r>
    </w:p>
    <w:p w14:paraId="5BDC504F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Schedule in crontab:</w:t>
      </w:r>
    </w:p>
    <w:p w14:paraId="2E01C1E3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0 18 * * * /home/deepak/sysinfo.sh</w:t>
      </w:r>
    </w:p>
    <w:p w14:paraId="1477FD7B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At </w:t>
      </w:r>
      <w:r w:rsidRPr="00700DC8">
        <w:rPr>
          <w:b/>
          <w:sz w:val="24"/>
          <w:szCs w:val="24"/>
        </w:rPr>
        <w:t>6 PM every day</w:t>
      </w:r>
      <w:r w:rsidRPr="00700DC8">
        <w:rPr>
          <w:sz w:val="24"/>
          <w:szCs w:val="24"/>
        </w:rPr>
        <w:t>, it will save:</w:t>
      </w:r>
    </w:p>
    <w:p w14:paraId="5A440D42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----- Tue Sep 17 18:00:00 IST 2025 -----</w:t>
      </w:r>
      <w:r w:rsidRPr="00700DC8">
        <w:rPr>
          <w:sz w:val="22"/>
          <w:szCs w:val="22"/>
        </w:rPr>
        <w:br/>
      </w:r>
      <w:proofErr w:type="spellStart"/>
      <w:r w:rsidRPr="00700DC8">
        <w:rPr>
          <w:sz w:val="22"/>
          <w:szCs w:val="22"/>
        </w:rPr>
        <w:t>myserver</w:t>
      </w:r>
      <w:proofErr w:type="spellEnd"/>
      <w:r w:rsidRPr="00700DC8">
        <w:rPr>
          <w:sz w:val="22"/>
          <w:szCs w:val="22"/>
        </w:rPr>
        <w:br/>
        <w:t>6.6.32-xyz</w:t>
      </w:r>
      <w:r w:rsidRPr="00700DC8">
        <w:rPr>
          <w:sz w:val="22"/>
          <w:szCs w:val="22"/>
        </w:rPr>
        <w:br/>
        <w:t xml:space="preserve">              total        used        free</w:t>
      </w:r>
      <w:r w:rsidRPr="00700DC8">
        <w:rPr>
          <w:sz w:val="22"/>
          <w:szCs w:val="22"/>
        </w:rPr>
        <w:br/>
        <w:t>Mem:           1994         350        1644</w:t>
      </w:r>
      <w:r w:rsidRPr="00700DC8">
        <w:rPr>
          <w:sz w:val="22"/>
          <w:szCs w:val="22"/>
        </w:rPr>
        <w:br/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 xml:space="preserve"> pts/0    2025-09-17 17:50</w:t>
      </w:r>
      <w:r w:rsidRPr="00700DC8">
        <w:rPr>
          <w:sz w:val="22"/>
          <w:szCs w:val="22"/>
        </w:rPr>
        <w:br/>
        <w:t>...</w:t>
      </w:r>
      <w:r w:rsidRPr="00700DC8">
        <w:rPr>
          <w:sz w:val="22"/>
          <w:szCs w:val="22"/>
        </w:rPr>
        <w:br/>
        <w:t>-------------------</w:t>
      </w:r>
    </w:p>
    <w:p w14:paraId="7FBD71F1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47AD0613">
          <v:rect id="_x0000_i2912" style="width:470.3pt;height:1.5pt" o:hrstd="t" o:hr="t" fillcolor="gray" stroked="f">
            <v:path strokeok="f"/>
          </v:rect>
        </w:pict>
      </w:r>
    </w:p>
    <w:p w14:paraId="21C92A02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lastRenderedPageBreak/>
        <w:t>Example 3 – Complex Admin Tasks (Once a Year)</w:t>
      </w:r>
    </w:p>
    <w:p w14:paraId="3D5D412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Script </w:t>
      </w:r>
      <w:r w:rsidRPr="00700DC8">
        <w:rPr>
          <w:rStyle w:val="InlineCode"/>
          <w:sz w:val="22"/>
          <w:szCs w:val="22"/>
          <w:highlight w:val="none"/>
        </w:rPr>
        <w:t>/home/</w:t>
      </w:r>
      <w:proofErr w:type="spellStart"/>
      <w:r w:rsidRPr="00700DC8">
        <w:rPr>
          <w:rStyle w:val="InlineCode"/>
          <w:sz w:val="22"/>
          <w:szCs w:val="22"/>
          <w:highlight w:val="none"/>
        </w:rPr>
        <w:t>deepak</w:t>
      </w:r>
      <w:proofErr w:type="spellEnd"/>
      <w:r w:rsidRPr="00700DC8">
        <w:rPr>
          <w:rStyle w:val="InlineCode"/>
          <w:sz w:val="22"/>
          <w:szCs w:val="22"/>
          <w:highlight w:val="none"/>
        </w:rPr>
        <w:t>/admin_tasks.sh</w:t>
      </w:r>
      <w:r w:rsidRPr="00700DC8">
        <w:rPr>
          <w:sz w:val="24"/>
          <w:szCs w:val="24"/>
        </w:rPr>
        <w:t>:</w:t>
      </w:r>
    </w:p>
    <w:p w14:paraId="3D995860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gramStart"/>
      <w:r w:rsidRPr="00700DC8">
        <w:rPr>
          <w:sz w:val="22"/>
          <w:szCs w:val="22"/>
        </w:rPr>
        <w:t>#!/</w:t>
      </w:r>
      <w:proofErr w:type="gramEnd"/>
      <w:r w:rsidRPr="00700DC8">
        <w:rPr>
          <w:sz w:val="22"/>
          <w:szCs w:val="22"/>
        </w:rPr>
        <w:t>bin/bash</w:t>
      </w:r>
      <w:r w:rsidRPr="00700DC8">
        <w:rPr>
          <w:sz w:val="22"/>
          <w:szCs w:val="22"/>
        </w:rPr>
        <w:br/>
        <w:t># Copy all files owned by 'sara' to /backup</w:t>
      </w:r>
      <w:r w:rsidRPr="00700DC8">
        <w:rPr>
          <w:sz w:val="22"/>
          <w:szCs w:val="22"/>
        </w:rPr>
        <w:br/>
        <w:t>/</w:t>
      </w:r>
      <w:proofErr w:type="spellStart"/>
      <w:r w:rsidRPr="00700DC8">
        <w:rPr>
          <w:sz w:val="22"/>
          <w:szCs w:val="22"/>
        </w:rPr>
        <w:t>usr</w:t>
      </w:r>
      <w:proofErr w:type="spellEnd"/>
      <w:r w:rsidRPr="00700DC8">
        <w:rPr>
          <w:sz w:val="22"/>
          <w:szCs w:val="22"/>
        </w:rPr>
        <w:t>/bin/find / -user sara -exec /bin/cp {} /backup/ \;</w:t>
      </w:r>
      <w:r w:rsidRPr="00700DC8">
        <w:rPr>
          <w:sz w:val="22"/>
          <w:szCs w:val="22"/>
        </w:rPr>
        <w:br/>
      </w:r>
      <w:r w:rsidRPr="00700DC8">
        <w:rPr>
          <w:sz w:val="22"/>
          <w:szCs w:val="22"/>
        </w:rPr>
        <w:br/>
        <w:t># Delete all files owned by 'harry'</w:t>
      </w:r>
      <w:r w:rsidRPr="00700DC8">
        <w:rPr>
          <w:sz w:val="22"/>
          <w:szCs w:val="22"/>
        </w:rPr>
        <w:br/>
        <w:t>/</w:t>
      </w:r>
      <w:proofErr w:type="spellStart"/>
      <w:r w:rsidRPr="00700DC8">
        <w:rPr>
          <w:sz w:val="22"/>
          <w:szCs w:val="22"/>
        </w:rPr>
        <w:t>usr</w:t>
      </w:r>
      <w:proofErr w:type="spellEnd"/>
      <w:r w:rsidRPr="00700DC8">
        <w:rPr>
          <w:sz w:val="22"/>
          <w:szCs w:val="22"/>
        </w:rPr>
        <w:t>/bin/find / -user harry -exec /bin/rm {} \;</w:t>
      </w:r>
      <w:r w:rsidRPr="00700DC8">
        <w:rPr>
          <w:sz w:val="22"/>
          <w:szCs w:val="22"/>
        </w:rPr>
        <w:br/>
      </w:r>
      <w:r w:rsidRPr="00700DC8">
        <w:rPr>
          <w:sz w:val="22"/>
          <w:szCs w:val="22"/>
        </w:rPr>
        <w:br/>
        <w:t># Archive and compress /</w:t>
      </w:r>
      <w:proofErr w:type="spellStart"/>
      <w:r w:rsidRPr="00700DC8">
        <w:rPr>
          <w:sz w:val="22"/>
          <w:szCs w:val="22"/>
        </w:rPr>
        <w:t>etc</w:t>
      </w:r>
      <w:proofErr w:type="spellEnd"/>
      <w:r w:rsidRPr="00700DC8">
        <w:rPr>
          <w:sz w:val="22"/>
          <w:szCs w:val="22"/>
        </w:rPr>
        <w:t xml:space="preserve"> directory</w:t>
      </w:r>
      <w:r w:rsidRPr="00700DC8">
        <w:rPr>
          <w:sz w:val="22"/>
          <w:szCs w:val="22"/>
        </w:rPr>
        <w:br/>
        <w:t>/</w:t>
      </w:r>
      <w:proofErr w:type="spellStart"/>
      <w:r w:rsidRPr="00700DC8">
        <w:rPr>
          <w:sz w:val="22"/>
          <w:szCs w:val="22"/>
        </w:rPr>
        <w:t>usr</w:t>
      </w:r>
      <w:proofErr w:type="spellEnd"/>
      <w:r w:rsidRPr="00700DC8">
        <w:rPr>
          <w:sz w:val="22"/>
          <w:szCs w:val="22"/>
        </w:rPr>
        <w:t>/bin/tar -</w:t>
      </w:r>
      <w:proofErr w:type="spellStart"/>
      <w:r w:rsidRPr="00700DC8">
        <w:rPr>
          <w:sz w:val="22"/>
          <w:szCs w:val="22"/>
        </w:rPr>
        <w:t>cvJf</w:t>
      </w:r>
      <w:proofErr w:type="spellEnd"/>
      <w:r w:rsidRPr="00700DC8">
        <w:rPr>
          <w:sz w:val="22"/>
          <w:szCs w:val="22"/>
        </w:rPr>
        <w:t xml:space="preserve"> </w:t>
      </w:r>
      <w:proofErr w:type="gramStart"/>
      <w:r w:rsidRPr="00700DC8">
        <w:rPr>
          <w:sz w:val="22"/>
          <w:szCs w:val="22"/>
        </w:rPr>
        <w:t>/backup/</w:t>
      </w:r>
      <w:proofErr w:type="spellStart"/>
      <w:r w:rsidRPr="00700DC8">
        <w:rPr>
          <w:sz w:val="22"/>
          <w:szCs w:val="22"/>
        </w:rPr>
        <w:t>etc.tar.xz</w:t>
      </w:r>
      <w:proofErr w:type="spellEnd"/>
      <w:proofErr w:type="gramEnd"/>
      <w:r w:rsidRPr="00700DC8">
        <w:rPr>
          <w:sz w:val="22"/>
          <w:szCs w:val="22"/>
        </w:rPr>
        <w:t xml:space="preserve"> /</w:t>
      </w:r>
      <w:proofErr w:type="spellStart"/>
      <w:r w:rsidRPr="00700DC8">
        <w:rPr>
          <w:sz w:val="22"/>
          <w:szCs w:val="22"/>
        </w:rPr>
        <w:t>etc</w:t>
      </w:r>
      <w:proofErr w:type="spellEnd"/>
    </w:p>
    <w:p w14:paraId="3EE0213C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Schedule on </w:t>
      </w:r>
      <w:r w:rsidRPr="00700DC8">
        <w:rPr>
          <w:b/>
          <w:sz w:val="24"/>
          <w:szCs w:val="24"/>
        </w:rPr>
        <w:t>10 December at 6:30 PM</w:t>
      </w:r>
      <w:r w:rsidRPr="00700DC8">
        <w:rPr>
          <w:sz w:val="24"/>
          <w:szCs w:val="24"/>
        </w:rPr>
        <w:t>:</w:t>
      </w:r>
    </w:p>
    <w:p w14:paraId="3767C3C7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30 18 10 12 * /home/deepak/admin_tasks.sh</w:t>
      </w:r>
    </w:p>
    <w:p w14:paraId="22CE7FF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At that time:</w:t>
      </w:r>
    </w:p>
    <w:p w14:paraId="6710C674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Files owned by </w:t>
      </w:r>
      <w:r w:rsidRPr="00700DC8">
        <w:rPr>
          <w:rStyle w:val="InlineCode"/>
          <w:sz w:val="22"/>
          <w:szCs w:val="22"/>
          <w:highlight w:val="none"/>
        </w:rPr>
        <w:t>sara</w:t>
      </w:r>
      <w:r w:rsidRPr="00700DC8">
        <w:rPr>
          <w:sz w:val="24"/>
          <w:szCs w:val="24"/>
        </w:rPr>
        <w:t xml:space="preserve"> are copied.</w:t>
      </w:r>
    </w:p>
    <w:p w14:paraId="099A3D2A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sz w:val="24"/>
          <w:szCs w:val="24"/>
        </w:rPr>
        <w:t xml:space="preserve">Files owned by </w:t>
      </w:r>
      <w:r w:rsidRPr="00700DC8">
        <w:rPr>
          <w:rStyle w:val="InlineCode"/>
          <w:sz w:val="22"/>
          <w:szCs w:val="22"/>
          <w:highlight w:val="none"/>
        </w:rPr>
        <w:t>harry</w:t>
      </w:r>
      <w:r w:rsidRPr="00700DC8">
        <w:rPr>
          <w:sz w:val="24"/>
          <w:szCs w:val="24"/>
        </w:rPr>
        <w:t xml:space="preserve"> are removed.</w:t>
      </w:r>
    </w:p>
    <w:p w14:paraId="7D2932BF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/</w:t>
      </w:r>
      <w:proofErr w:type="spellStart"/>
      <w:proofErr w:type="gramStart"/>
      <w:r w:rsidRPr="00700DC8">
        <w:rPr>
          <w:rStyle w:val="InlineCode"/>
          <w:sz w:val="22"/>
          <w:szCs w:val="22"/>
          <w:highlight w:val="none"/>
        </w:rPr>
        <w:t>etc</w:t>
      </w:r>
      <w:proofErr w:type="spellEnd"/>
      <w:proofErr w:type="gramEnd"/>
      <w:r w:rsidRPr="00700DC8">
        <w:rPr>
          <w:sz w:val="24"/>
          <w:szCs w:val="24"/>
        </w:rPr>
        <w:t xml:space="preserve"> is archived into </w:t>
      </w:r>
      <w:r w:rsidRPr="00700DC8">
        <w:rPr>
          <w:rStyle w:val="InlineCode"/>
          <w:sz w:val="22"/>
          <w:szCs w:val="22"/>
          <w:highlight w:val="none"/>
        </w:rPr>
        <w:t>/backup/</w:t>
      </w:r>
      <w:proofErr w:type="spellStart"/>
      <w:r w:rsidRPr="00700DC8">
        <w:rPr>
          <w:rStyle w:val="InlineCode"/>
          <w:sz w:val="22"/>
          <w:szCs w:val="22"/>
          <w:highlight w:val="none"/>
        </w:rPr>
        <w:t>etc.tar.xz</w:t>
      </w:r>
      <w:proofErr w:type="spellEnd"/>
      <w:r w:rsidRPr="00700DC8">
        <w:rPr>
          <w:sz w:val="24"/>
          <w:szCs w:val="24"/>
        </w:rPr>
        <w:t>.</w:t>
      </w:r>
    </w:p>
    <w:p w14:paraId="308CB5F6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53CEF32C">
          <v:rect id="_x0000_i2913" style="width:470.3pt;height:1.5pt" o:hrstd="t" o:hr="t" fillcolor="gray" stroked="f">
            <v:path strokeok="f"/>
          </v:rect>
        </w:pict>
      </w:r>
    </w:p>
    <w:p w14:paraId="212D597D" w14:textId="77777777" w:rsidR="00E731C5" w:rsidRPr="00700DC8" w:rsidRDefault="00000000">
      <w:pPr>
        <w:pStyle w:val="Heading2"/>
        <w:rPr>
          <w:bCs w:val="0"/>
          <w:i w:val="0"/>
          <w:sz w:val="32"/>
          <w:szCs w:val="32"/>
        </w:rPr>
      </w:pPr>
      <w:r w:rsidRPr="00700DC8">
        <w:rPr>
          <w:bCs w:val="0"/>
          <w:i w:val="0"/>
          <w:sz w:val="32"/>
          <w:szCs w:val="32"/>
        </w:rPr>
        <w:t>5️⃣ Debugging Cron Jobs</w:t>
      </w:r>
    </w:p>
    <w:p w14:paraId="63CECFF3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Cron runs silently, so you won’t see errors on your screen.</w:t>
      </w:r>
    </w:p>
    <w:p w14:paraId="100C7852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Check System Log</w:t>
      </w:r>
    </w:p>
    <w:p w14:paraId="49708980" w14:textId="77777777" w:rsidR="00E731C5" w:rsidRPr="00700DC8" w:rsidRDefault="00000000">
      <w:pPr>
        <w:pStyle w:val="FencedCodebash"/>
        <w:rPr>
          <w:sz w:val="22"/>
          <w:szCs w:val="22"/>
        </w:rPr>
      </w:pPr>
      <w:proofErr w:type="spellStart"/>
      <w:r w:rsidRPr="00700DC8">
        <w:rPr>
          <w:sz w:val="22"/>
          <w:szCs w:val="22"/>
        </w:rPr>
        <w:t>sudo</w:t>
      </w:r>
      <w:proofErr w:type="spellEnd"/>
      <w:r w:rsidRPr="00700DC8">
        <w:rPr>
          <w:sz w:val="22"/>
          <w:szCs w:val="22"/>
        </w:rPr>
        <w:t xml:space="preserve"> tail -f /var/log/</w:t>
      </w:r>
      <w:proofErr w:type="spellStart"/>
      <w:r w:rsidRPr="00700DC8">
        <w:rPr>
          <w:sz w:val="22"/>
          <w:szCs w:val="22"/>
        </w:rPr>
        <w:t>cron</w:t>
      </w:r>
      <w:proofErr w:type="spellEnd"/>
    </w:p>
    <w:p w14:paraId="7D57D7AD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Example output:</w:t>
      </w:r>
    </w:p>
    <w:p w14:paraId="2DFA026F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 xml:space="preserve">Sep 17 10:00:01 </w:t>
      </w:r>
      <w:proofErr w:type="spellStart"/>
      <w:r w:rsidRPr="00700DC8">
        <w:rPr>
          <w:sz w:val="22"/>
          <w:szCs w:val="22"/>
        </w:rPr>
        <w:t>myserver</w:t>
      </w:r>
      <w:proofErr w:type="spellEnd"/>
      <w:r w:rsidRPr="00700DC8">
        <w:rPr>
          <w:sz w:val="22"/>
          <w:szCs w:val="22"/>
        </w:rPr>
        <w:t xml:space="preserve"> </w:t>
      </w:r>
      <w:proofErr w:type="gramStart"/>
      <w:r w:rsidRPr="00700DC8">
        <w:rPr>
          <w:sz w:val="22"/>
          <w:szCs w:val="22"/>
        </w:rPr>
        <w:t>CRON[</w:t>
      </w:r>
      <w:proofErr w:type="gramEnd"/>
      <w:r w:rsidRPr="00700DC8">
        <w:rPr>
          <w:sz w:val="22"/>
          <w:szCs w:val="22"/>
        </w:rPr>
        <w:t>2489]: (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) CMD (/home/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/job1.sh)</w:t>
      </w:r>
      <w:r w:rsidRPr="00700DC8">
        <w:rPr>
          <w:sz w:val="22"/>
          <w:szCs w:val="22"/>
        </w:rPr>
        <w:br/>
        <w:t xml:space="preserve">Sep 17 10:01:01 </w:t>
      </w:r>
      <w:proofErr w:type="spellStart"/>
      <w:r w:rsidRPr="00700DC8">
        <w:rPr>
          <w:sz w:val="22"/>
          <w:szCs w:val="22"/>
        </w:rPr>
        <w:t>myserver</w:t>
      </w:r>
      <w:proofErr w:type="spellEnd"/>
      <w:r w:rsidRPr="00700DC8">
        <w:rPr>
          <w:sz w:val="22"/>
          <w:szCs w:val="22"/>
        </w:rPr>
        <w:t xml:space="preserve"> </w:t>
      </w:r>
      <w:proofErr w:type="gramStart"/>
      <w:r w:rsidRPr="00700DC8">
        <w:rPr>
          <w:sz w:val="22"/>
          <w:szCs w:val="22"/>
        </w:rPr>
        <w:t>CRON[</w:t>
      </w:r>
      <w:proofErr w:type="gramEnd"/>
      <w:r w:rsidRPr="00700DC8">
        <w:rPr>
          <w:sz w:val="22"/>
          <w:szCs w:val="22"/>
        </w:rPr>
        <w:t>2512]: (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) CMD (/home/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/job1.sh)</w:t>
      </w:r>
    </w:p>
    <w:p w14:paraId="6B3C161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If a command is missing, you’ll see </w:t>
      </w:r>
      <w:r w:rsidRPr="00700DC8">
        <w:rPr>
          <w:rStyle w:val="InlineCode"/>
          <w:sz w:val="22"/>
          <w:szCs w:val="22"/>
          <w:highlight w:val="none"/>
        </w:rPr>
        <w:t>command not found</w:t>
      </w:r>
      <w:r w:rsidRPr="00700DC8">
        <w:rPr>
          <w:sz w:val="24"/>
          <w:szCs w:val="24"/>
        </w:rPr>
        <w:t xml:space="preserve"> here.</w:t>
      </w:r>
    </w:p>
    <w:p w14:paraId="7B287247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4553CAE2">
          <v:rect id="_x0000_i2914" style="width:470.3pt;height:1.5pt" o:hrstd="t" o:hr="t" fillcolor="gray" stroked="f">
            <v:path strokeok="f"/>
          </v:rect>
        </w:pict>
      </w:r>
    </w:p>
    <w:p w14:paraId="59B50CCC" w14:textId="77777777" w:rsidR="00E731C5" w:rsidRPr="00700DC8" w:rsidRDefault="00000000">
      <w:pPr>
        <w:pStyle w:val="Heading3"/>
        <w:rPr>
          <w:b w:val="0"/>
          <w:sz w:val="28"/>
          <w:szCs w:val="28"/>
        </w:rPr>
      </w:pPr>
      <w:r w:rsidRPr="00700DC8">
        <w:rPr>
          <w:b w:val="0"/>
          <w:sz w:val="28"/>
          <w:szCs w:val="28"/>
        </w:rPr>
        <w:t>Capture Errors in a Log File</w:t>
      </w:r>
    </w:p>
    <w:p w14:paraId="11B8C375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>Redirect both output and errors to a log:</w:t>
      </w:r>
    </w:p>
    <w:p w14:paraId="782F0EB5" w14:textId="77777777" w:rsidR="00E731C5" w:rsidRPr="00700DC8" w:rsidRDefault="00000000">
      <w:pPr>
        <w:pStyle w:val="FencedCode"/>
        <w:rPr>
          <w:sz w:val="22"/>
          <w:szCs w:val="22"/>
        </w:rPr>
      </w:pPr>
      <w:r w:rsidRPr="00700DC8">
        <w:rPr>
          <w:sz w:val="22"/>
          <w:szCs w:val="22"/>
        </w:rPr>
        <w:t>* * * * * /home/deepak/job1.sh &gt;&gt; /home/</w:t>
      </w:r>
      <w:proofErr w:type="spellStart"/>
      <w:r w:rsidRPr="00700DC8">
        <w:rPr>
          <w:sz w:val="22"/>
          <w:szCs w:val="22"/>
        </w:rPr>
        <w:t>deepak</w:t>
      </w:r>
      <w:proofErr w:type="spellEnd"/>
      <w:r w:rsidRPr="00700DC8">
        <w:rPr>
          <w:sz w:val="22"/>
          <w:szCs w:val="22"/>
        </w:rPr>
        <w:t>/job1.log 2&gt;&amp;1</w:t>
      </w:r>
    </w:p>
    <w:p w14:paraId="4054203A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&gt;&gt;</w:t>
      </w:r>
      <w:r w:rsidRPr="00700DC8">
        <w:rPr>
          <w:sz w:val="24"/>
          <w:szCs w:val="24"/>
        </w:rPr>
        <w:t xml:space="preserve"> → Append normal output.</w:t>
      </w:r>
    </w:p>
    <w:p w14:paraId="76652F41" w14:textId="77777777" w:rsidR="00E731C5" w:rsidRPr="00700DC8" w:rsidRDefault="00000000">
      <w:pPr>
        <w:numPr>
          <w:ilvl w:val="0"/>
          <w:numId w:val="1"/>
        </w:numPr>
        <w:rPr>
          <w:sz w:val="24"/>
          <w:szCs w:val="24"/>
        </w:rPr>
      </w:pPr>
      <w:r w:rsidRPr="00700DC8">
        <w:rPr>
          <w:rStyle w:val="InlineCode"/>
          <w:sz w:val="22"/>
          <w:szCs w:val="22"/>
          <w:highlight w:val="none"/>
        </w:rPr>
        <w:t>2&gt;&amp;1</w:t>
      </w:r>
      <w:r w:rsidRPr="00700DC8">
        <w:rPr>
          <w:sz w:val="24"/>
          <w:szCs w:val="24"/>
        </w:rPr>
        <w:t xml:space="preserve"> → Capture errors (stderr) too.</w:t>
      </w:r>
    </w:p>
    <w:p w14:paraId="22D2B6D1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3A9B0928">
          <v:rect id="_x0000_i2915" style="width:470.3pt;height:1.5pt" o:hrstd="t" o:hr="t" fillcolor="gray" stroked="f">
            <v:path strokeok="f"/>
          </v:rect>
        </w:pict>
      </w:r>
    </w:p>
    <w:p w14:paraId="56F8E83A" w14:textId="77777777" w:rsidR="00700DC8" w:rsidRDefault="00700DC8">
      <w:pPr>
        <w:pStyle w:val="Heading2"/>
        <w:rPr>
          <w:bCs w:val="0"/>
          <w:i w:val="0"/>
          <w:sz w:val="32"/>
          <w:szCs w:val="32"/>
        </w:rPr>
      </w:pPr>
    </w:p>
    <w:p w14:paraId="4854D067" w14:textId="77777777" w:rsidR="00700DC8" w:rsidRDefault="00700DC8">
      <w:pPr>
        <w:pStyle w:val="Heading2"/>
        <w:rPr>
          <w:bCs w:val="0"/>
          <w:i w:val="0"/>
          <w:sz w:val="32"/>
          <w:szCs w:val="32"/>
        </w:rPr>
      </w:pPr>
    </w:p>
    <w:p w14:paraId="08BC407A" w14:textId="25F1CD11" w:rsidR="00E731C5" w:rsidRPr="00700DC8" w:rsidRDefault="00000000">
      <w:pPr>
        <w:pStyle w:val="Heading2"/>
        <w:rPr>
          <w:bCs w:val="0"/>
          <w:i w:val="0"/>
          <w:sz w:val="32"/>
          <w:szCs w:val="32"/>
        </w:rPr>
      </w:pPr>
      <w:r w:rsidRPr="00700DC8">
        <w:rPr>
          <w:bCs w:val="0"/>
          <w:i w:val="0"/>
          <w:sz w:val="32"/>
          <w:szCs w:val="32"/>
        </w:rPr>
        <w:t>6️⃣ Recap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8"/>
        <w:gridCol w:w="3716"/>
        <w:gridCol w:w="3362"/>
      </w:tblGrid>
      <w:tr w:rsidR="00E731C5" w:rsidRPr="00700DC8" w14:paraId="485211F5" w14:textId="77777777">
        <w:tc>
          <w:tcPr>
            <w:tcW w:w="0" w:type="auto"/>
          </w:tcPr>
          <w:p w14:paraId="390245EA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Task</w:t>
            </w:r>
          </w:p>
        </w:tc>
        <w:tc>
          <w:tcPr>
            <w:tcW w:w="0" w:type="auto"/>
          </w:tcPr>
          <w:p w14:paraId="2740E153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Command</w:t>
            </w:r>
          </w:p>
        </w:tc>
        <w:tc>
          <w:tcPr>
            <w:tcW w:w="0" w:type="auto"/>
          </w:tcPr>
          <w:p w14:paraId="7F10F348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What It Does</w:t>
            </w:r>
          </w:p>
        </w:tc>
      </w:tr>
      <w:tr w:rsidR="00E731C5" w:rsidRPr="00700DC8" w14:paraId="622389F6" w14:textId="77777777">
        <w:tc>
          <w:tcPr>
            <w:tcW w:w="0" w:type="auto"/>
          </w:tcPr>
          <w:p w14:paraId="0F87C723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 xml:space="preserve">Edit your </w:t>
            </w:r>
            <w:proofErr w:type="spellStart"/>
            <w:r w:rsidRPr="00700DC8">
              <w:rPr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0" w:type="auto"/>
          </w:tcPr>
          <w:p w14:paraId="66EF491A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-e</w:t>
            </w:r>
          </w:p>
        </w:tc>
        <w:tc>
          <w:tcPr>
            <w:tcW w:w="0" w:type="auto"/>
          </w:tcPr>
          <w:p w14:paraId="04D45DEA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Opens editor to add jobs</w:t>
            </w:r>
          </w:p>
        </w:tc>
      </w:tr>
      <w:tr w:rsidR="00E731C5" w:rsidRPr="00700DC8" w14:paraId="63402A96" w14:textId="77777777">
        <w:tc>
          <w:tcPr>
            <w:tcW w:w="0" w:type="auto"/>
          </w:tcPr>
          <w:p w14:paraId="087085CD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List jobs</w:t>
            </w:r>
          </w:p>
        </w:tc>
        <w:tc>
          <w:tcPr>
            <w:tcW w:w="0" w:type="auto"/>
          </w:tcPr>
          <w:p w14:paraId="5FC9BE5F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-l</w:t>
            </w:r>
          </w:p>
        </w:tc>
        <w:tc>
          <w:tcPr>
            <w:tcW w:w="0" w:type="auto"/>
          </w:tcPr>
          <w:p w14:paraId="5999257E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Shows your current schedule</w:t>
            </w:r>
          </w:p>
        </w:tc>
      </w:tr>
      <w:tr w:rsidR="00E731C5" w:rsidRPr="00700DC8" w14:paraId="60D52EE9" w14:textId="77777777">
        <w:tc>
          <w:tcPr>
            <w:tcW w:w="0" w:type="auto"/>
          </w:tcPr>
          <w:p w14:paraId="2FAEB833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Remove all jobs</w:t>
            </w:r>
          </w:p>
        </w:tc>
        <w:tc>
          <w:tcPr>
            <w:tcW w:w="0" w:type="auto"/>
          </w:tcPr>
          <w:p w14:paraId="5CDD5218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rStyle w:val="InlineCode"/>
                <w:sz w:val="22"/>
                <w:szCs w:val="22"/>
                <w:highlight w:val="none"/>
              </w:rPr>
              <w:t>crontab -r</w:t>
            </w:r>
          </w:p>
        </w:tc>
        <w:tc>
          <w:tcPr>
            <w:tcW w:w="0" w:type="auto"/>
          </w:tcPr>
          <w:p w14:paraId="31A34D31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 xml:space="preserve">Deletes all your </w:t>
            </w:r>
            <w:proofErr w:type="spellStart"/>
            <w:r w:rsidRPr="00700DC8">
              <w:rPr>
                <w:sz w:val="24"/>
                <w:szCs w:val="24"/>
              </w:rPr>
              <w:t>cron</w:t>
            </w:r>
            <w:proofErr w:type="spellEnd"/>
            <w:r w:rsidRPr="00700DC8">
              <w:rPr>
                <w:sz w:val="24"/>
                <w:szCs w:val="24"/>
              </w:rPr>
              <w:t xml:space="preserve"> jobs</w:t>
            </w:r>
          </w:p>
        </w:tc>
      </w:tr>
      <w:tr w:rsidR="00E731C5" w:rsidRPr="00700DC8" w14:paraId="72D9CE5C" w14:textId="77777777">
        <w:tc>
          <w:tcPr>
            <w:tcW w:w="0" w:type="auto"/>
          </w:tcPr>
          <w:p w14:paraId="6D757FE0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View another user’s jobs (root)</w:t>
            </w:r>
          </w:p>
        </w:tc>
        <w:tc>
          <w:tcPr>
            <w:tcW w:w="0" w:type="auto"/>
          </w:tcPr>
          <w:p w14:paraId="4FB7AF68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sudo</w:t>
            </w:r>
            <w:proofErr w:type="spellEnd"/>
            <w:r w:rsidRPr="00700DC8">
              <w:rPr>
                <w:rStyle w:val="InlineCode"/>
                <w:sz w:val="22"/>
                <w:szCs w:val="22"/>
                <w:highlight w:val="none"/>
              </w:rPr>
              <w:t xml:space="preserve"> crontab -u </w:t>
            </w: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ajay</w:t>
            </w:r>
            <w:proofErr w:type="spellEnd"/>
            <w:r w:rsidRPr="00700DC8">
              <w:rPr>
                <w:rStyle w:val="InlineCode"/>
                <w:sz w:val="22"/>
                <w:szCs w:val="22"/>
                <w:highlight w:val="none"/>
              </w:rPr>
              <w:t xml:space="preserve"> -l</w:t>
            </w:r>
          </w:p>
        </w:tc>
        <w:tc>
          <w:tcPr>
            <w:tcW w:w="0" w:type="auto"/>
          </w:tcPr>
          <w:p w14:paraId="54D10C83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 xml:space="preserve">Show </w:t>
            </w: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ajay</w:t>
            </w:r>
            <w:r w:rsidRPr="00700DC8">
              <w:rPr>
                <w:sz w:val="24"/>
                <w:szCs w:val="24"/>
              </w:rPr>
              <w:t>’s</w:t>
            </w:r>
            <w:proofErr w:type="spellEnd"/>
            <w:r w:rsidRPr="00700DC8">
              <w:rPr>
                <w:sz w:val="24"/>
                <w:szCs w:val="24"/>
              </w:rPr>
              <w:t xml:space="preserve"> </w:t>
            </w:r>
            <w:proofErr w:type="spellStart"/>
            <w:r w:rsidRPr="00700DC8">
              <w:rPr>
                <w:sz w:val="24"/>
                <w:szCs w:val="24"/>
              </w:rPr>
              <w:t>cron</w:t>
            </w:r>
            <w:proofErr w:type="spellEnd"/>
            <w:r w:rsidRPr="00700DC8">
              <w:rPr>
                <w:sz w:val="24"/>
                <w:szCs w:val="24"/>
              </w:rPr>
              <w:t xml:space="preserve"> tasks</w:t>
            </w:r>
          </w:p>
        </w:tc>
      </w:tr>
      <w:tr w:rsidR="00E731C5" w:rsidRPr="00700DC8" w14:paraId="4ADB0FBF" w14:textId="77777777">
        <w:tc>
          <w:tcPr>
            <w:tcW w:w="0" w:type="auto"/>
          </w:tcPr>
          <w:p w14:paraId="28CE9848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>Monitor log</w:t>
            </w:r>
          </w:p>
        </w:tc>
        <w:tc>
          <w:tcPr>
            <w:tcW w:w="0" w:type="auto"/>
          </w:tcPr>
          <w:p w14:paraId="18B4DB8C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sudo</w:t>
            </w:r>
            <w:proofErr w:type="spellEnd"/>
            <w:r w:rsidRPr="00700DC8">
              <w:rPr>
                <w:rStyle w:val="InlineCode"/>
                <w:sz w:val="22"/>
                <w:szCs w:val="22"/>
                <w:highlight w:val="none"/>
              </w:rPr>
              <w:t xml:space="preserve"> tail -f /var/log/</w:t>
            </w:r>
            <w:proofErr w:type="spellStart"/>
            <w:r w:rsidRPr="00700DC8">
              <w:rPr>
                <w:rStyle w:val="InlineCode"/>
                <w:sz w:val="22"/>
                <w:szCs w:val="22"/>
                <w:highlight w:val="none"/>
              </w:rPr>
              <w:t>cron</w:t>
            </w:r>
            <w:proofErr w:type="spellEnd"/>
          </w:p>
        </w:tc>
        <w:tc>
          <w:tcPr>
            <w:tcW w:w="0" w:type="auto"/>
          </w:tcPr>
          <w:p w14:paraId="6D575815" w14:textId="77777777" w:rsidR="00E731C5" w:rsidRPr="00700DC8" w:rsidRDefault="00000000">
            <w:pPr>
              <w:jc w:val="center"/>
              <w:rPr>
                <w:sz w:val="24"/>
                <w:szCs w:val="24"/>
              </w:rPr>
            </w:pPr>
            <w:r w:rsidRPr="00700DC8">
              <w:rPr>
                <w:sz w:val="24"/>
                <w:szCs w:val="24"/>
              </w:rPr>
              <w:t xml:space="preserve">Watch </w:t>
            </w:r>
            <w:proofErr w:type="spellStart"/>
            <w:r w:rsidRPr="00700DC8">
              <w:rPr>
                <w:sz w:val="24"/>
                <w:szCs w:val="24"/>
              </w:rPr>
              <w:t>cron</w:t>
            </w:r>
            <w:proofErr w:type="spellEnd"/>
            <w:r w:rsidRPr="00700DC8">
              <w:rPr>
                <w:sz w:val="24"/>
                <w:szCs w:val="24"/>
              </w:rPr>
              <w:t xml:space="preserve"> jobs as they run</w:t>
            </w:r>
          </w:p>
        </w:tc>
      </w:tr>
    </w:tbl>
    <w:p w14:paraId="50F7DE70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68BB2131">
          <v:rect id="_x0000_i2916" style="width:470.3pt;height:1.5pt" o:hrstd="t" o:hr="t" fillcolor="gray" stroked="f">
            <v:path strokeok="f"/>
          </v:rect>
        </w:pict>
      </w:r>
    </w:p>
    <w:p w14:paraId="501D568A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t xml:space="preserve">👉 This way, you can use </w:t>
      </w:r>
      <w:r w:rsidRPr="00700DC8">
        <w:rPr>
          <w:b/>
          <w:sz w:val="24"/>
          <w:szCs w:val="24"/>
        </w:rPr>
        <w:t xml:space="preserve">scripts + </w:t>
      </w:r>
      <w:proofErr w:type="spellStart"/>
      <w:r w:rsidRPr="00700DC8">
        <w:rPr>
          <w:b/>
          <w:sz w:val="24"/>
          <w:szCs w:val="24"/>
        </w:rPr>
        <w:t>cron</w:t>
      </w:r>
      <w:proofErr w:type="spellEnd"/>
      <w:r w:rsidRPr="00700DC8">
        <w:rPr>
          <w:sz w:val="24"/>
          <w:szCs w:val="24"/>
        </w:rPr>
        <w:t xml:space="preserve"> to automate almost anything: logging, backups, monitoring, or system administration.</w:t>
      </w:r>
    </w:p>
    <w:p w14:paraId="108DBC89" w14:textId="77777777" w:rsidR="00E731C5" w:rsidRPr="00700DC8" w:rsidRDefault="00000000">
      <w:pPr>
        <w:rPr>
          <w:sz w:val="24"/>
          <w:szCs w:val="24"/>
        </w:rPr>
      </w:pPr>
      <w:r w:rsidRPr="00700DC8">
        <w:rPr>
          <w:sz w:val="24"/>
          <w:szCs w:val="24"/>
        </w:rPr>
        <w:pict w14:anchorId="6DF53096">
          <v:rect id="_x0000_i2917" style="width:470.3pt;height:1.5pt" o:hrstd="t" o:hr="t" fillcolor="gray" stroked="f">
            <v:path strokeok="f"/>
          </v:rect>
        </w:pict>
      </w:r>
    </w:p>
    <w:sectPr w:rsidR="00E731C5" w:rsidRPr="00700DC8" w:rsidSect="00700D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746" w:bottom="90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FBE5" w14:textId="77777777" w:rsidR="0023306F" w:rsidRDefault="0023306F" w:rsidP="00700DC8">
      <w:pPr>
        <w:spacing w:after="0"/>
      </w:pPr>
      <w:r>
        <w:separator/>
      </w:r>
    </w:p>
  </w:endnote>
  <w:endnote w:type="continuationSeparator" w:id="0">
    <w:p w14:paraId="27CCAA0D" w14:textId="77777777" w:rsidR="0023306F" w:rsidRDefault="0023306F" w:rsidP="00700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77EBD" w14:textId="77777777" w:rsidR="00700DC8" w:rsidRDefault="00700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639F3" w14:textId="77777777" w:rsidR="00700DC8" w:rsidRDefault="00700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792EB" w14:textId="77777777" w:rsidR="00700DC8" w:rsidRDefault="00700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2174B" w14:textId="77777777" w:rsidR="0023306F" w:rsidRDefault="0023306F" w:rsidP="00700DC8">
      <w:pPr>
        <w:spacing w:after="0"/>
      </w:pPr>
      <w:r>
        <w:separator/>
      </w:r>
    </w:p>
  </w:footnote>
  <w:footnote w:type="continuationSeparator" w:id="0">
    <w:p w14:paraId="6599CE21" w14:textId="77777777" w:rsidR="0023306F" w:rsidRDefault="0023306F" w:rsidP="00700D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D4468" w14:textId="0195468F" w:rsidR="00700DC8" w:rsidRDefault="00700DC8">
    <w:pPr>
      <w:pStyle w:val="Header"/>
    </w:pPr>
    <w:r>
      <w:rPr>
        <w:noProof/>
      </w:rPr>
      <w:pict w14:anchorId="69E141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733735" o:spid="_x0000_s1026" type="#_x0000_t136" style="position:absolute;margin-left:0;margin-top:0;width:588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 Deepa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349B2" w14:textId="390D1837" w:rsidR="00700DC8" w:rsidRDefault="00700DC8">
    <w:pPr>
      <w:pStyle w:val="Header"/>
    </w:pPr>
    <w:r>
      <w:rPr>
        <w:noProof/>
      </w:rPr>
      <w:pict w14:anchorId="629CEB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733736" o:spid="_x0000_s1027" type="#_x0000_t136" style="position:absolute;margin-left:0;margin-top:0;width:588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 Deepa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BF5C" w14:textId="36407947" w:rsidR="00700DC8" w:rsidRDefault="00700DC8">
    <w:pPr>
      <w:pStyle w:val="Header"/>
    </w:pPr>
    <w:r>
      <w:rPr>
        <w:noProof/>
      </w:rPr>
      <w:pict w14:anchorId="539C82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733734" o:spid="_x0000_s1025" type="#_x0000_t136" style="position:absolute;margin-left:0;margin-top:0;width:588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 Deepa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72A14E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E1EC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81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44F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383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02E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2A26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A1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F68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F4EC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046F6">
      <w:start w:val="1"/>
      <w:numFmt w:val="decimal"/>
      <w:lvlText w:val=""/>
      <w:lvlJc w:val="left"/>
    </w:lvl>
    <w:lvl w:ilvl="2" w:tplc="9940D5AA">
      <w:start w:val="1"/>
      <w:numFmt w:val="decimal"/>
      <w:lvlText w:val=""/>
      <w:lvlJc w:val="left"/>
    </w:lvl>
    <w:lvl w:ilvl="3" w:tplc="64685318">
      <w:start w:val="1"/>
      <w:numFmt w:val="decimal"/>
      <w:lvlText w:val=""/>
      <w:lvlJc w:val="left"/>
    </w:lvl>
    <w:lvl w:ilvl="4" w:tplc="15D4AECA">
      <w:start w:val="1"/>
      <w:numFmt w:val="decimal"/>
      <w:lvlText w:val=""/>
      <w:lvlJc w:val="left"/>
    </w:lvl>
    <w:lvl w:ilvl="5" w:tplc="31364992">
      <w:start w:val="1"/>
      <w:numFmt w:val="decimal"/>
      <w:lvlText w:val=""/>
      <w:lvlJc w:val="left"/>
    </w:lvl>
    <w:lvl w:ilvl="6" w:tplc="E0244AE6">
      <w:start w:val="1"/>
      <w:numFmt w:val="decimal"/>
      <w:lvlText w:val=""/>
      <w:lvlJc w:val="left"/>
    </w:lvl>
    <w:lvl w:ilvl="7" w:tplc="E670E188">
      <w:start w:val="1"/>
      <w:numFmt w:val="decimal"/>
      <w:lvlText w:val=""/>
      <w:lvlJc w:val="left"/>
    </w:lvl>
    <w:lvl w:ilvl="8" w:tplc="BC1C03CC">
      <w:start w:val="1"/>
      <w:numFmt w:val="decimal"/>
      <w:lvlText w:val=""/>
      <w:lvlJc w:val="left"/>
    </w:lvl>
  </w:abstractNum>
  <w:num w:numId="1" w16cid:durableId="154495880">
    <w:abstractNumId w:val="0"/>
  </w:num>
  <w:num w:numId="2" w16cid:durableId="15900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1C5"/>
    <w:rsid w:val="0023306F"/>
    <w:rsid w:val="00700DC8"/>
    <w:rsid w:val="00E731C5"/>
    <w:rsid w:val="00E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C1E0E"/>
  <w15:docId w15:val="{363FEF78-467D-4340-B853-3B2FE262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text">
    <w:name w:val="FencedCode.tex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DC8"/>
  </w:style>
  <w:style w:type="paragraph" w:styleId="Footer">
    <w:name w:val="footer"/>
    <w:basedOn w:val="Normal"/>
    <w:link w:val="FooterChar"/>
    <w:uiPriority w:val="99"/>
    <w:unhideWhenUsed/>
    <w:rsid w:val="00700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Kumar Mohanty</cp:lastModifiedBy>
  <cp:revision>1</cp:revision>
  <dcterms:created xsi:type="dcterms:W3CDTF">2025-09-14T19:00:00Z</dcterms:created>
  <dcterms:modified xsi:type="dcterms:W3CDTF">2025-09-14T19:03:00Z</dcterms:modified>
</cp:coreProperties>
</file>