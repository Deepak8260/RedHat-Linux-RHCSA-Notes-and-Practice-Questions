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152DA" w14:textId="77777777" w:rsidR="002B0A00" w:rsidRPr="00837D6F" w:rsidRDefault="00000000" w:rsidP="00837D6F">
      <w:pPr>
        <w:pStyle w:val="Heading1"/>
        <w:jc w:val="center"/>
        <w:rPr>
          <w:b w:val="0"/>
          <w:sz w:val="36"/>
          <w:szCs w:val="36"/>
        </w:rPr>
      </w:pPr>
      <w:r w:rsidRPr="00837D6F">
        <w:rPr>
          <w:sz w:val="36"/>
          <w:szCs w:val="36"/>
        </w:rPr>
        <w:t>Archiving, Compression &amp; Automation in Linux</w:t>
      </w:r>
    </w:p>
    <w:p w14:paraId="4DE45434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>Linux gives you powerful tools for managing a lot of files and for scheduling tasks so you don’t have to do them manually. Two major areas you’ll use a lot are:</w:t>
      </w:r>
    </w:p>
    <w:p w14:paraId="4B7F3504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b/>
          <w:sz w:val="24"/>
          <w:szCs w:val="24"/>
        </w:rPr>
        <w:t>Archiving &amp; Compression:</w:t>
      </w:r>
      <w:r w:rsidRPr="00837D6F">
        <w:rPr>
          <w:sz w:val="24"/>
          <w:szCs w:val="24"/>
        </w:rPr>
        <w:t xml:space="preserve"> combining files and making them smaller.</w:t>
      </w:r>
    </w:p>
    <w:p w14:paraId="6A21CA65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b/>
          <w:sz w:val="24"/>
          <w:szCs w:val="24"/>
        </w:rPr>
        <w:t>Automation:</w:t>
      </w:r>
      <w:r w:rsidRPr="00837D6F">
        <w:rPr>
          <w:sz w:val="24"/>
          <w:szCs w:val="24"/>
        </w:rPr>
        <w:t xml:space="preserve"> scheduling commands so they run automatically at certain times.</w:t>
      </w:r>
    </w:p>
    <w:p w14:paraId="2D5E6CC5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Think of archiving as </w:t>
      </w:r>
      <w:r w:rsidRPr="00837D6F">
        <w:rPr>
          <w:b/>
          <w:sz w:val="24"/>
          <w:szCs w:val="24"/>
        </w:rPr>
        <w:t>packing many papers into a folder</w:t>
      </w:r>
      <w:r w:rsidRPr="00837D6F">
        <w:rPr>
          <w:sz w:val="24"/>
          <w:szCs w:val="24"/>
        </w:rPr>
        <w:t xml:space="preserve">, compression as </w:t>
      </w:r>
      <w:r w:rsidRPr="00837D6F">
        <w:rPr>
          <w:b/>
          <w:sz w:val="24"/>
          <w:szCs w:val="24"/>
        </w:rPr>
        <w:t>pressing that folder to take up less space</w:t>
      </w:r>
      <w:r w:rsidRPr="00837D6F">
        <w:rPr>
          <w:sz w:val="24"/>
          <w:szCs w:val="24"/>
        </w:rPr>
        <w:t xml:space="preserve">, and automation as </w:t>
      </w:r>
      <w:r w:rsidRPr="00837D6F">
        <w:rPr>
          <w:b/>
          <w:sz w:val="24"/>
          <w:szCs w:val="24"/>
        </w:rPr>
        <w:t>setting a reminder so the packing happens on its own every night</w:t>
      </w:r>
      <w:r w:rsidRPr="00837D6F">
        <w:rPr>
          <w:sz w:val="24"/>
          <w:szCs w:val="24"/>
        </w:rPr>
        <w:t>.</w:t>
      </w:r>
    </w:p>
    <w:p w14:paraId="1A7F8082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63EAC067">
          <v:rect id="_x0000_i1025" style="width:470.3pt;height:1.5pt" o:hrstd="t" o:hr="t" fillcolor="gray" stroked="f">
            <v:path strokeok="f"/>
          </v:rect>
        </w:pict>
      </w:r>
    </w:p>
    <w:p w14:paraId="2871C4E2" w14:textId="77777777" w:rsidR="002B0A00" w:rsidRPr="006255A3" w:rsidRDefault="00000000">
      <w:pPr>
        <w:pStyle w:val="Heading3"/>
        <w:rPr>
          <w:bCs w:val="0"/>
          <w:sz w:val="28"/>
          <w:szCs w:val="28"/>
        </w:rPr>
      </w:pPr>
      <w:r w:rsidRPr="006255A3">
        <w:rPr>
          <w:bCs w:val="0"/>
          <w:sz w:val="28"/>
          <w:szCs w:val="28"/>
        </w:rPr>
        <w:t>1. Key Concepts</w:t>
      </w:r>
    </w:p>
    <w:p w14:paraId="2F9ADAC9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b/>
          <w:sz w:val="24"/>
          <w:szCs w:val="24"/>
        </w:rPr>
        <w:t>Archiving:</w:t>
      </w:r>
      <w:r w:rsidRPr="00837D6F">
        <w:rPr>
          <w:sz w:val="24"/>
          <w:szCs w:val="24"/>
        </w:rPr>
        <w:t xml:space="preserve"> Archiving is simply putting multiple files or folders into a single file. It doesn’t shrink them, it just groups them together. This makes it easier to copy, send or back up.</w:t>
      </w:r>
    </w:p>
    <w:p w14:paraId="62C80BD6" w14:textId="77777777" w:rsidR="002B0A00" w:rsidRPr="00837D6F" w:rsidRDefault="00000000">
      <w:pPr>
        <w:numPr>
          <w:ilvl w:val="0"/>
          <w:numId w:val="2"/>
        </w:numPr>
        <w:rPr>
          <w:sz w:val="24"/>
          <w:szCs w:val="24"/>
        </w:rPr>
      </w:pPr>
      <w:r w:rsidRPr="00837D6F">
        <w:rPr>
          <w:i/>
          <w:sz w:val="24"/>
          <w:szCs w:val="24"/>
        </w:rPr>
        <w:t>Example:</w:t>
      </w:r>
      <w:r w:rsidRPr="00837D6F">
        <w:rPr>
          <w:sz w:val="24"/>
          <w:szCs w:val="24"/>
        </w:rPr>
        <w:t xml:space="preserve"> You have 500 log files in </w:t>
      </w:r>
      <w:r w:rsidRPr="006255A3">
        <w:rPr>
          <w:rStyle w:val="InlineCode"/>
          <w:b/>
          <w:bCs/>
          <w:color w:val="auto"/>
          <w:sz w:val="22"/>
          <w:szCs w:val="22"/>
          <w:highlight w:val="none"/>
        </w:rPr>
        <w:t>/var/log</w:t>
      </w:r>
      <w:r w:rsidRPr="00837D6F">
        <w:rPr>
          <w:sz w:val="24"/>
          <w:szCs w:val="24"/>
        </w:rPr>
        <w:t xml:space="preserve">. You put them all into one </w:t>
      </w:r>
      <w:r w:rsidRPr="006255A3">
        <w:rPr>
          <w:rStyle w:val="InlineCode"/>
          <w:b/>
          <w:bCs/>
          <w:color w:val="auto"/>
          <w:sz w:val="22"/>
          <w:szCs w:val="22"/>
          <w:highlight w:val="none"/>
        </w:rPr>
        <w:t>logs.tar</w:t>
      </w:r>
      <w:r w:rsidRPr="00837D6F">
        <w:rPr>
          <w:sz w:val="24"/>
          <w:szCs w:val="24"/>
        </w:rPr>
        <w:t xml:space="preserve"> file for backup with:</w:t>
      </w:r>
    </w:p>
    <w:p w14:paraId="2F7B0123" w14:textId="77777777" w:rsidR="002B0A00" w:rsidRPr="00837D6F" w:rsidRDefault="00000000">
      <w:pPr>
        <w:pStyle w:val="FencedCodebash"/>
        <w:numPr>
          <w:ilvl w:val="0"/>
          <w:numId w:val="2"/>
        </w:numPr>
        <w:rPr>
          <w:sz w:val="22"/>
          <w:szCs w:val="22"/>
        </w:rPr>
      </w:pPr>
      <w:r w:rsidRPr="00837D6F">
        <w:rPr>
          <w:sz w:val="22"/>
          <w:szCs w:val="22"/>
        </w:rPr>
        <w:t>tar -</w:t>
      </w:r>
      <w:proofErr w:type="spellStart"/>
      <w:r w:rsidRPr="00837D6F">
        <w:rPr>
          <w:sz w:val="22"/>
          <w:szCs w:val="22"/>
        </w:rPr>
        <w:t>cvf</w:t>
      </w:r>
      <w:proofErr w:type="spellEnd"/>
      <w:r w:rsidRPr="00837D6F">
        <w:rPr>
          <w:sz w:val="22"/>
          <w:szCs w:val="22"/>
        </w:rPr>
        <w:t xml:space="preserve"> /home/user/logs.tar /var/log</w:t>
      </w:r>
    </w:p>
    <w:p w14:paraId="1CE760E0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rStyle w:val="InlineCode"/>
          <w:color w:val="auto"/>
          <w:sz w:val="22"/>
          <w:szCs w:val="22"/>
          <w:highlight w:val="none"/>
        </w:rPr>
        <w:t>-c</w:t>
      </w:r>
      <w:r w:rsidRPr="00837D6F">
        <w:rPr>
          <w:sz w:val="24"/>
          <w:szCs w:val="24"/>
        </w:rPr>
        <w:t xml:space="preserve"> means “create a new archive.”</w:t>
      </w:r>
    </w:p>
    <w:p w14:paraId="737C3DF3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rStyle w:val="InlineCode"/>
          <w:color w:val="auto"/>
          <w:sz w:val="22"/>
          <w:szCs w:val="22"/>
          <w:highlight w:val="none"/>
        </w:rPr>
        <w:t>-v</w:t>
      </w:r>
      <w:r w:rsidRPr="00837D6F">
        <w:rPr>
          <w:sz w:val="24"/>
          <w:szCs w:val="24"/>
        </w:rPr>
        <w:t xml:space="preserve"> shows which files are being processed (verbose).</w:t>
      </w:r>
    </w:p>
    <w:p w14:paraId="0061858C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rStyle w:val="InlineCode"/>
          <w:color w:val="auto"/>
          <w:sz w:val="22"/>
          <w:szCs w:val="22"/>
          <w:highlight w:val="none"/>
        </w:rPr>
        <w:t>-f</w:t>
      </w:r>
      <w:r w:rsidRPr="00837D6F">
        <w:rPr>
          <w:sz w:val="24"/>
          <w:szCs w:val="24"/>
        </w:rPr>
        <w:t xml:space="preserve"> says “the next word is the file name of the archive.”</w:t>
      </w:r>
    </w:p>
    <w:p w14:paraId="384CFF7C" w14:textId="77777777" w:rsidR="002B0A00" w:rsidRPr="00837D6F" w:rsidRDefault="00000000">
      <w:pPr>
        <w:numPr>
          <w:ilvl w:val="0"/>
          <w:numId w:val="2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This takes the entire </w:t>
      </w:r>
      <w:r w:rsidRPr="00837D6F">
        <w:rPr>
          <w:rStyle w:val="InlineCode"/>
          <w:color w:val="auto"/>
          <w:sz w:val="22"/>
          <w:szCs w:val="22"/>
          <w:highlight w:val="none"/>
        </w:rPr>
        <w:t>/var/log</w:t>
      </w:r>
      <w:r w:rsidRPr="00837D6F">
        <w:rPr>
          <w:sz w:val="24"/>
          <w:szCs w:val="24"/>
        </w:rPr>
        <w:t xml:space="preserve"> directory and creates a single file </w:t>
      </w:r>
      <w:r w:rsidRPr="00837D6F">
        <w:rPr>
          <w:rStyle w:val="InlineCode"/>
          <w:color w:val="auto"/>
          <w:sz w:val="22"/>
          <w:szCs w:val="22"/>
          <w:highlight w:val="none"/>
        </w:rPr>
        <w:t>/home/user/logs.tar</w:t>
      </w:r>
      <w:r w:rsidRPr="00837D6F">
        <w:rPr>
          <w:sz w:val="24"/>
          <w:szCs w:val="24"/>
        </w:rPr>
        <w:t xml:space="preserve"> containing everything inside.</w:t>
      </w:r>
    </w:p>
    <w:p w14:paraId="7CF217A7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b/>
          <w:sz w:val="24"/>
          <w:szCs w:val="24"/>
        </w:rPr>
        <w:t>Compression:</w:t>
      </w:r>
      <w:r w:rsidRPr="00837D6F">
        <w:rPr>
          <w:sz w:val="24"/>
          <w:szCs w:val="24"/>
        </w:rPr>
        <w:t xml:space="preserve"> Compression actually reduces the size of a file using an algorithm. When you compress an archive, you save disk space and speed up transfers.</w:t>
      </w:r>
    </w:p>
    <w:p w14:paraId="6E826790" w14:textId="77777777" w:rsidR="002B0A00" w:rsidRPr="00837D6F" w:rsidRDefault="00000000">
      <w:pPr>
        <w:numPr>
          <w:ilvl w:val="0"/>
          <w:numId w:val="2"/>
        </w:numPr>
        <w:rPr>
          <w:sz w:val="24"/>
          <w:szCs w:val="24"/>
        </w:rPr>
      </w:pPr>
      <w:r w:rsidRPr="00837D6F">
        <w:rPr>
          <w:i/>
          <w:sz w:val="24"/>
          <w:szCs w:val="24"/>
        </w:rPr>
        <w:t>Example:</w:t>
      </w:r>
      <w:r w:rsidRPr="00837D6F">
        <w:rPr>
          <w:sz w:val="24"/>
          <w:szCs w:val="24"/>
        </w:rPr>
        <w:t xml:space="preserve"> You compress </w:t>
      </w:r>
      <w:r w:rsidRPr="00837D6F">
        <w:rPr>
          <w:rStyle w:val="InlineCode"/>
          <w:color w:val="auto"/>
          <w:sz w:val="22"/>
          <w:szCs w:val="22"/>
          <w:highlight w:val="none"/>
        </w:rPr>
        <w:t>logs.tar</w:t>
      </w:r>
      <w:r w:rsidRPr="00837D6F">
        <w:rPr>
          <w:sz w:val="24"/>
          <w:szCs w:val="24"/>
        </w:rPr>
        <w:t xml:space="preserve"> into </w:t>
      </w:r>
      <w:r w:rsidRPr="00837D6F">
        <w:rPr>
          <w:rStyle w:val="InlineCode"/>
          <w:color w:val="auto"/>
          <w:sz w:val="22"/>
          <w:szCs w:val="22"/>
          <w:highlight w:val="none"/>
        </w:rPr>
        <w:t>logs.tar.gz</w:t>
      </w:r>
      <w:r w:rsidRPr="00837D6F">
        <w:rPr>
          <w:sz w:val="24"/>
          <w:szCs w:val="24"/>
        </w:rPr>
        <w:t xml:space="preserve"> with:</w:t>
      </w:r>
    </w:p>
    <w:p w14:paraId="1BCBEFEF" w14:textId="77777777" w:rsidR="002B0A00" w:rsidRPr="00837D6F" w:rsidRDefault="00000000">
      <w:pPr>
        <w:pStyle w:val="FencedCodebash"/>
        <w:numPr>
          <w:ilvl w:val="0"/>
          <w:numId w:val="2"/>
        </w:numPr>
        <w:rPr>
          <w:sz w:val="22"/>
          <w:szCs w:val="22"/>
        </w:rPr>
      </w:pPr>
      <w:r w:rsidRPr="00837D6F">
        <w:rPr>
          <w:sz w:val="22"/>
          <w:szCs w:val="22"/>
        </w:rPr>
        <w:t>tar -</w:t>
      </w:r>
      <w:proofErr w:type="spellStart"/>
      <w:r w:rsidRPr="00837D6F">
        <w:rPr>
          <w:sz w:val="22"/>
          <w:szCs w:val="22"/>
        </w:rPr>
        <w:t>cvzf</w:t>
      </w:r>
      <w:proofErr w:type="spellEnd"/>
      <w:r w:rsidRPr="00837D6F">
        <w:rPr>
          <w:sz w:val="22"/>
          <w:szCs w:val="22"/>
        </w:rPr>
        <w:t xml:space="preserve"> /home/user/logs.tar.gz /var/log</w:t>
      </w:r>
    </w:p>
    <w:p w14:paraId="79C05799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rStyle w:val="InlineCode"/>
          <w:color w:val="auto"/>
          <w:sz w:val="22"/>
          <w:szCs w:val="22"/>
          <w:highlight w:val="none"/>
        </w:rPr>
        <w:t>-z</w:t>
      </w:r>
      <w:r w:rsidRPr="00837D6F">
        <w:rPr>
          <w:sz w:val="24"/>
          <w:szCs w:val="24"/>
        </w:rPr>
        <w:t xml:space="preserve"> tells tar to use </w:t>
      </w:r>
      <w:proofErr w:type="spellStart"/>
      <w:r w:rsidRPr="00837D6F">
        <w:rPr>
          <w:sz w:val="24"/>
          <w:szCs w:val="24"/>
        </w:rPr>
        <w:t>gzip</w:t>
      </w:r>
      <w:proofErr w:type="spellEnd"/>
      <w:r w:rsidRPr="00837D6F">
        <w:rPr>
          <w:sz w:val="24"/>
          <w:szCs w:val="24"/>
        </w:rPr>
        <w:t xml:space="preserve"> compression.</w:t>
      </w:r>
    </w:p>
    <w:p w14:paraId="62ED7620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The archive now ends </w:t>
      </w:r>
      <w:proofErr w:type="gramStart"/>
      <w:r w:rsidRPr="00837D6F">
        <w:rPr>
          <w:sz w:val="24"/>
          <w:szCs w:val="24"/>
        </w:rPr>
        <w:t xml:space="preserve">with </w:t>
      </w:r>
      <w:r w:rsidRPr="00837D6F">
        <w:rPr>
          <w:rStyle w:val="InlineCode"/>
          <w:color w:val="auto"/>
          <w:sz w:val="22"/>
          <w:szCs w:val="22"/>
          <w:highlight w:val="none"/>
        </w:rPr>
        <w:t>.</w:t>
      </w:r>
      <w:proofErr w:type="gramEnd"/>
      <w:r w:rsidRPr="00837D6F">
        <w:rPr>
          <w:rStyle w:val="InlineCode"/>
          <w:color w:val="auto"/>
          <w:sz w:val="22"/>
          <w:szCs w:val="22"/>
          <w:highlight w:val="none"/>
        </w:rPr>
        <w:t>tar.gz</w:t>
      </w:r>
      <w:r w:rsidRPr="00837D6F">
        <w:rPr>
          <w:sz w:val="24"/>
          <w:szCs w:val="24"/>
        </w:rPr>
        <w:t xml:space="preserve"> showing it’s compressed.</w:t>
      </w:r>
    </w:p>
    <w:p w14:paraId="4AD9990B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rStyle w:val="InlineCode"/>
          <w:b/>
          <w:color w:val="auto"/>
          <w:sz w:val="22"/>
          <w:szCs w:val="22"/>
          <w:highlight w:val="none"/>
        </w:rPr>
        <w:t>tar</w:t>
      </w:r>
      <w:r w:rsidRPr="00837D6F">
        <w:rPr>
          <w:b/>
          <w:sz w:val="24"/>
          <w:szCs w:val="24"/>
        </w:rPr>
        <w:t xml:space="preserve"> command:</w:t>
      </w:r>
      <w:r w:rsidRPr="00837D6F">
        <w:rPr>
          <w:sz w:val="24"/>
          <w:szCs w:val="24"/>
        </w:rPr>
        <w:t xml:space="preserve"> Stands for </w:t>
      </w:r>
      <w:r w:rsidRPr="00837D6F">
        <w:rPr>
          <w:b/>
          <w:sz w:val="24"/>
          <w:szCs w:val="24"/>
        </w:rPr>
        <w:t>T</w:t>
      </w:r>
      <w:r w:rsidRPr="00837D6F">
        <w:rPr>
          <w:sz w:val="24"/>
          <w:szCs w:val="24"/>
        </w:rPr>
        <w:t xml:space="preserve">ape </w:t>
      </w:r>
      <w:r w:rsidRPr="00837D6F">
        <w:rPr>
          <w:b/>
          <w:sz w:val="24"/>
          <w:szCs w:val="24"/>
        </w:rPr>
        <w:t>A</w:t>
      </w:r>
      <w:r w:rsidRPr="00837D6F">
        <w:rPr>
          <w:sz w:val="24"/>
          <w:szCs w:val="24"/>
        </w:rPr>
        <w:t>rchive. This is the all-in-one Linux tool for creating, extracting, and sometimes compressing archives.</w:t>
      </w:r>
    </w:p>
    <w:p w14:paraId="18D118A9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3FE419E4">
          <v:rect id="_x0000_i1026" style="width:470.3pt;height:1.5pt" o:hrstd="t" o:hr="t" fillcolor="gray" stroked="f">
            <v:path strokeok="f"/>
          </v:rect>
        </w:pict>
      </w:r>
    </w:p>
    <w:p w14:paraId="28ABC0D2" w14:textId="77777777" w:rsidR="002B0A00" w:rsidRPr="006255A3" w:rsidRDefault="00000000">
      <w:pPr>
        <w:pStyle w:val="Heading3"/>
        <w:rPr>
          <w:bCs w:val="0"/>
          <w:sz w:val="28"/>
          <w:szCs w:val="28"/>
        </w:rPr>
      </w:pPr>
      <w:r w:rsidRPr="006255A3">
        <w:rPr>
          <w:bCs w:val="0"/>
          <w:sz w:val="28"/>
          <w:szCs w:val="28"/>
        </w:rPr>
        <w:t xml:space="preserve">2. </w:t>
      </w:r>
      <w:r w:rsidRPr="006255A3">
        <w:rPr>
          <w:rStyle w:val="InlineCode"/>
          <w:bCs w:val="0"/>
          <w:color w:val="auto"/>
          <w:sz w:val="22"/>
          <w:szCs w:val="22"/>
          <w:highlight w:val="none"/>
        </w:rPr>
        <w:t>tar</w:t>
      </w:r>
      <w:r w:rsidRPr="006255A3">
        <w:rPr>
          <w:bCs w:val="0"/>
          <w:sz w:val="28"/>
          <w:szCs w:val="28"/>
        </w:rPr>
        <w:t xml:space="preserve"> Command Syntax</w:t>
      </w:r>
    </w:p>
    <w:p w14:paraId="6010FF52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Stands for </w:t>
      </w:r>
      <w:r w:rsidRPr="00837D6F">
        <w:rPr>
          <w:b/>
          <w:sz w:val="24"/>
          <w:szCs w:val="24"/>
        </w:rPr>
        <w:t>T</w:t>
      </w:r>
      <w:r w:rsidRPr="00837D6F">
        <w:rPr>
          <w:sz w:val="24"/>
          <w:szCs w:val="24"/>
        </w:rPr>
        <w:t xml:space="preserve">ape </w:t>
      </w:r>
      <w:r w:rsidRPr="00837D6F">
        <w:rPr>
          <w:b/>
          <w:sz w:val="24"/>
          <w:szCs w:val="24"/>
        </w:rPr>
        <w:t>Ar</w:t>
      </w:r>
      <w:r w:rsidRPr="00837D6F">
        <w:rPr>
          <w:sz w:val="24"/>
          <w:szCs w:val="24"/>
        </w:rPr>
        <w:t>chive. This is the all-in-one Linux tool for creating, extracting, and sometimes compressing archives</w:t>
      </w:r>
    </w:p>
    <w:p w14:paraId="071FCE20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tar [options] [</w:t>
      </w:r>
      <w:proofErr w:type="spellStart"/>
      <w:r w:rsidRPr="00837D6F">
        <w:rPr>
          <w:sz w:val="22"/>
          <w:szCs w:val="22"/>
        </w:rPr>
        <w:t>archive_name</w:t>
      </w:r>
      <w:proofErr w:type="spellEnd"/>
      <w:r w:rsidRPr="00837D6F">
        <w:rPr>
          <w:sz w:val="22"/>
          <w:szCs w:val="22"/>
        </w:rPr>
        <w:t>] [</w:t>
      </w:r>
      <w:proofErr w:type="spellStart"/>
      <w:r w:rsidRPr="00837D6F">
        <w:rPr>
          <w:sz w:val="22"/>
          <w:szCs w:val="22"/>
        </w:rPr>
        <w:t>files_or_directories</w:t>
      </w:r>
      <w:proofErr w:type="spellEnd"/>
      <w:r w:rsidRPr="00837D6F">
        <w:rPr>
          <w:sz w:val="22"/>
          <w:szCs w:val="22"/>
        </w:rPr>
        <w:t>]</w:t>
      </w:r>
    </w:p>
    <w:p w14:paraId="6A33533A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>Options you’ll use most:</w:t>
      </w:r>
    </w:p>
    <w:p w14:paraId="4E0CBB5A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6255A3">
        <w:rPr>
          <w:rStyle w:val="InlineCode"/>
          <w:b/>
          <w:bCs/>
          <w:color w:val="auto"/>
          <w:sz w:val="22"/>
          <w:szCs w:val="22"/>
          <w:highlight w:val="none"/>
        </w:rPr>
        <w:t>c</w:t>
      </w:r>
      <w:r w:rsidRPr="006255A3">
        <w:rPr>
          <w:b/>
          <w:bCs/>
          <w:sz w:val="24"/>
          <w:szCs w:val="24"/>
        </w:rPr>
        <w:t xml:space="preserve"> (Create)</w:t>
      </w:r>
      <w:r w:rsidRPr="00837D6F">
        <w:rPr>
          <w:sz w:val="24"/>
          <w:szCs w:val="24"/>
        </w:rPr>
        <w:t xml:space="preserve"> → Make a new archive file.</w:t>
      </w:r>
    </w:p>
    <w:p w14:paraId="597C3905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6255A3">
        <w:rPr>
          <w:rStyle w:val="InlineCode"/>
          <w:b/>
          <w:bCs/>
          <w:color w:val="auto"/>
          <w:sz w:val="22"/>
          <w:szCs w:val="22"/>
          <w:highlight w:val="none"/>
        </w:rPr>
        <w:t>v (Verbose)</w:t>
      </w:r>
      <w:r w:rsidRPr="00837D6F">
        <w:rPr>
          <w:sz w:val="24"/>
          <w:szCs w:val="24"/>
        </w:rPr>
        <w:t xml:space="preserve"> → Show progress (which files are added/extracted).</w:t>
      </w:r>
    </w:p>
    <w:p w14:paraId="0DA4600B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6255A3">
        <w:rPr>
          <w:rStyle w:val="InlineCode"/>
          <w:b/>
          <w:bCs/>
          <w:color w:val="auto"/>
          <w:sz w:val="22"/>
          <w:szCs w:val="22"/>
          <w:highlight w:val="none"/>
        </w:rPr>
        <w:lastRenderedPageBreak/>
        <w:t>f (File)</w:t>
      </w:r>
      <w:r w:rsidRPr="00837D6F">
        <w:rPr>
          <w:sz w:val="24"/>
          <w:szCs w:val="24"/>
        </w:rPr>
        <w:t xml:space="preserve"> → Name of the archive file (always last in the options).</w:t>
      </w:r>
    </w:p>
    <w:p w14:paraId="760536B2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6255A3">
        <w:rPr>
          <w:rStyle w:val="InlineCode"/>
          <w:b/>
          <w:bCs/>
          <w:color w:val="auto"/>
          <w:sz w:val="22"/>
          <w:szCs w:val="22"/>
          <w:highlight w:val="none"/>
        </w:rPr>
        <w:t>x –</w:t>
      </w:r>
      <w:r w:rsidRPr="00837D6F">
        <w:rPr>
          <w:sz w:val="24"/>
          <w:szCs w:val="24"/>
        </w:rPr>
        <w:t xml:space="preserve"> extract (unpack) archive</w:t>
      </w:r>
    </w:p>
    <w:p w14:paraId="41104D6A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6255A3">
        <w:rPr>
          <w:rStyle w:val="InlineCode"/>
          <w:b/>
          <w:bCs/>
          <w:color w:val="auto"/>
          <w:sz w:val="22"/>
          <w:szCs w:val="22"/>
          <w:highlight w:val="none"/>
        </w:rPr>
        <w:t xml:space="preserve">z </w:t>
      </w:r>
      <w:r w:rsidRPr="00837D6F">
        <w:rPr>
          <w:sz w:val="24"/>
          <w:szCs w:val="24"/>
        </w:rPr>
        <w:t xml:space="preserve">– </w:t>
      </w:r>
      <w:proofErr w:type="spellStart"/>
      <w:r w:rsidRPr="00837D6F">
        <w:rPr>
          <w:sz w:val="24"/>
          <w:szCs w:val="24"/>
        </w:rPr>
        <w:t>gzip</w:t>
      </w:r>
      <w:proofErr w:type="spellEnd"/>
      <w:r w:rsidRPr="00837D6F">
        <w:rPr>
          <w:sz w:val="24"/>
          <w:szCs w:val="24"/>
        </w:rPr>
        <w:t xml:space="preserve"> compression</w:t>
      </w:r>
    </w:p>
    <w:p w14:paraId="2976B400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6255A3">
        <w:rPr>
          <w:rStyle w:val="InlineCode"/>
          <w:b/>
          <w:bCs/>
          <w:color w:val="auto"/>
          <w:sz w:val="22"/>
          <w:szCs w:val="22"/>
          <w:highlight w:val="none"/>
        </w:rPr>
        <w:t>j</w:t>
      </w:r>
      <w:r w:rsidRPr="00837D6F">
        <w:rPr>
          <w:sz w:val="24"/>
          <w:szCs w:val="24"/>
        </w:rPr>
        <w:t xml:space="preserve"> – bzip2 compression</w:t>
      </w:r>
    </w:p>
    <w:p w14:paraId="49E42B55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6255A3">
        <w:rPr>
          <w:rStyle w:val="InlineCode"/>
          <w:b/>
          <w:bCs/>
          <w:color w:val="auto"/>
          <w:sz w:val="22"/>
          <w:szCs w:val="22"/>
          <w:highlight w:val="none"/>
        </w:rPr>
        <w:t xml:space="preserve">J </w:t>
      </w:r>
      <w:r w:rsidRPr="00837D6F">
        <w:rPr>
          <w:sz w:val="24"/>
          <w:szCs w:val="24"/>
        </w:rPr>
        <w:t xml:space="preserve">– </w:t>
      </w:r>
      <w:proofErr w:type="spellStart"/>
      <w:r w:rsidRPr="00837D6F">
        <w:rPr>
          <w:sz w:val="24"/>
          <w:szCs w:val="24"/>
        </w:rPr>
        <w:t>xz</w:t>
      </w:r>
      <w:proofErr w:type="spellEnd"/>
      <w:r w:rsidRPr="00837D6F">
        <w:rPr>
          <w:sz w:val="24"/>
          <w:szCs w:val="24"/>
        </w:rPr>
        <w:t xml:space="preserve"> compression</w:t>
      </w:r>
    </w:p>
    <w:p w14:paraId="515F32B8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6255A3">
        <w:rPr>
          <w:rStyle w:val="InlineCode"/>
          <w:b/>
          <w:bCs/>
          <w:color w:val="auto"/>
          <w:sz w:val="22"/>
          <w:szCs w:val="22"/>
          <w:highlight w:val="none"/>
        </w:rPr>
        <w:t>t</w:t>
      </w:r>
      <w:r w:rsidRPr="00837D6F">
        <w:rPr>
          <w:sz w:val="24"/>
          <w:szCs w:val="24"/>
        </w:rPr>
        <w:t xml:space="preserve"> – list contents</w:t>
      </w:r>
    </w:p>
    <w:p w14:paraId="4C29AAB0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2CC21DF1">
          <v:rect id="_x0000_i1027" style="width:470.3pt;height:1.5pt" o:hrstd="t" o:hr="t" fillcolor="gray" stroked="f">
            <v:path strokeok="f"/>
          </v:rect>
        </w:pict>
      </w:r>
    </w:p>
    <w:p w14:paraId="758606B7" w14:textId="77777777" w:rsidR="002B0A00" w:rsidRPr="006255A3" w:rsidRDefault="00000000">
      <w:pPr>
        <w:pStyle w:val="Heading3"/>
        <w:rPr>
          <w:bCs w:val="0"/>
          <w:sz w:val="28"/>
          <w:szCs w:val="28"/>
        </w:rPr>
      </w:pPr>
      <w:r w:rsidRPr="006255A3">
        <w:rPr>
          <w:bCs w:val="0"/>
          <w:sz w:val="28"/>
          <w:szCs w:val="28"/>
        </w:rPr>
        <w:t>3. Creating Archives Without Compression</w:t>
      </w:r>
    </w:p>
    <w:p w14:paraId="31BC8016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tar -</w:t>
      </w:r>
      <w:proofErr w:type="spellStart"/>
      <w:r w:rsidRPr="00837D6F">
        <w:rPr>
          <w:sz w:val="22"/>
          <w:szCs w:val="22"/>
        </w:rPr>
        <w:t>cvf</w:t>
      </w:r>
      <w:proofErr w:type="spellEnd"/>
      <w:r w:rsidRPr="00837D6F">
        <w:rPr>
          <w:sz w:val="22"/>
          <w:szCs w:val="22"/>
        </w:rPr>
        <w:t xml:space="preserve"> /home/user/backup.tar /</w:t>
      </w:r>
      <w:proofErr w:type="spellStart"/>
      <w:r w:rsidRPr="00837D6F">
        <w:rPr>
          <w:sz w:val="22"/>
          <w:szCs w:val="22"/>
        </w:rPr>
        <w:t>etc</w:t>
      </w:r>
      <w:proofErr w:type="spellEnd"/>
    </w:p>
    <w:p w14:paraId="278A8B29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b/>
          <w:sz w:val="24"/>
          <w:szCs w:val="24"/>
        </w:rPr>
        <w:t>What happens:</w:t>
      </w:r>
      <w:r w:rsidRPr="00837D6F">
        <w:rPr>
          <w:sz w:val="24"/>
          <w:szCs w:val="24"/>
        </w:rPr>
        <w:t xml:space="preserve"> A file named </w:t>
      </w:r>
      <w:r w:rsidRPr="00837D6F">
        <w:rPr>
          <w:rStyle w:val="InlineCode"/>
          <w:color w:val="auto"/>
          <w:sz w:val="22"/>
          <w:szCs w:val="22"/>
          <w:highlight w:val="none"/>
        </w:rPr>
        <w:t>/home/user/backup.tar</w:t>
      </w:r>
      <w:r w:rsidRPr="00837D6F">
        <w:rPr>
          <w:sz w:val="24"/>
          <w:szCs w:val="24"/>
        </w:rPr>
        <w:t xml:space="preserve"> is created containing everything from </w:t>
      </w:r>
      <w:r w:rsidRPr="00837D6F">
        <w:rPr>
          <w:rStyle w:val="InlineCode"/>
          <w:color w:val="auto"/>
          <w:sz w:val="22"/>
          <w:szCs w:val="22"/>
          <w:highlight w:val="none"/>
        </w:rPr>
        <w:t>/etc</w:t>
      </w:r>
      <w:r w:rsidRPr="00837D6F">
        <w:rPr>
          <w:sz w:val="24"/>
          <w:szCs w:val="24"/>
        </w:rPr>
        <w:t xml:space="preserve">. Its size is roughly the same as </w:t>
      </w:r>
      <w:r w:rsidRPr="00837D6F">
        <w:rPr>
          <w:rStyle w:val="InlineCode"/>
          <w:color w:val="auto"/>
          <w:sz w:val="22"/>
          <w:szCs w:val="22"/>
          <w:highlight w:val="none"/>
        </w:rPr>
        <w:t>/etc</w:t>
      </w:r>
      <w:r w:rsidRPr="00837D6F">
        <w:rPr>
          <w:sz w:val="24"/>
          <w:szCs w:val="24"/>
        </w:rPr>
        <w:t>.</w:t>
      </w:r>
    </w:p>
    <w:p w14:paraId="09095C18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b/>
          <w:sz w:val="24"/>
          <w:szCs w:val="24"/>
        </w:rPr>
        <w:t>Why:</w:t>
      </w:r>
      <w:r w:rsidRPr="00837D6F">
        <w:rPr>
          <w:sz w:val="24"/>
          <w:szCs w:val="24"/>
        </w:rPr>
        <w:t xml:space="preserve"> Easier to move, copy, or back up one file instead of thousands of small ones.</w:t>
      </w:r>
    </w:p>
    <w:p w14:paraId="471EC109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2E035F6C">
          <v:rect id="_x0000_i1028" style="width:470.3pt;height:1.5pt" o:hrstd="t" o:hr="t" fillcolor="gray" stroked="f">
            <v:path strokeok="f"/>
          </v:rect>
        </w:pict>
      </w:r>
    </w:p>
    <w:p w14:paraId="01E05894" w14:textId="77777777" w:rsidR="002B0A00" w:rsidRPr="006255A3" w:rsidRDefault="00000000">
      <w:pPr>
        <w:pStyle w:val="Heading3"/>
        <w:rPr>
          <w:bCs w:val="0"/>
          <w:sz w:val="28"/>
          <w:szCs w:val="28"/>
        </w:rPr>
      </w:pPr>
      <w:r w:rsidRPr="006255A3">
        <w:rPr>
          <w:bCs w:val="0"/>
          <w:sz w:val="28"/>
          <w:szCs w:val="28"/>
        </w:rPr>
        <w:t>4. Compressing Archives</w:t>
      </w:r>
    </w:p>
    <w:p w14:paraId="16B2E53C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When creating archives, </w:t>
      </w:r>
      <w:r w:rsidRPr="00837D6F">
        <w:rPr>
          <w:rStyle w:val="InlineCode"/>
          <w:color w:val="auto"/>
          <w:sz w:val="22"/>
          <w:szCs w:val="22"/>
          <w:highlight w:val="none"/>
        </w:rPr>
        <w:t>tar</w:t>
      </w:r>
      <w:r w:rsidRPr="00837D6F">
        <w:rPr>
          <w:sz w:val="24"/>
          <w:szCs w:val="24"/>
        </w:rPr>
        <w:t xml:space="preserve"> can also </w:t>
      </w:r>
      <w:r w:rsidRPr="00837D6F">
        <w:rPr>
          <w:b/>
          <w:sz w:val="24"/>
          <w:szCs w:val="24"/>
        </w:rPr>
        <w:t>compress</w:t>
      </w:r>
      <w:r w:rsidRPr="00837D6F">
        <w:rPr>
          <w:sz w:val="24"/>
          <w:szCs w:val="24"/>
        </w:rPr>
        <w:t xml:space="preserve"> them in one step, instead of first creating a </w:t>
      </w:r>
      <w:r w:rsidRPr="00837D6F">
        <w:rPr>
          <w:rStyle w:val="InlineCode"/>
          <w:color w:val="auto"/>
          <w:sz w:val="22"/>
          <w:szCs w:val="22"/>
          <w:highlight w:val="none"/>
        </w:rPr>
        <w:t>.tar</w:t>
      </w:r>
      <w:r w:rsidRPr="00837D6F">
        <w:rPr>
          <w:sz w:val="24"/>
          <w:szCs w:val="24"/>
        </w:rPr>
        <w:t xml:space="preserve"> file and then compressing it separately. Each compression method has a specific switch and results in a different file extension.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890"/>
        <w:gridCol w:w="1165"/>
        <w:gridCol w:w="6449"/>
      </w:tblGrid>
      <w:tr w:rsidR="00837D6F" w:rsidRPr="00837D6F" w14:paraId="530A9AAF" w14:textId="77777777">
        <w:tc>
          <w:tcPr>
            <w:tcW w:w="0" w:type="auto"/>
          </w:tcPr>
          <w:p w14:paraId="6810DC81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Compression Type</w:t>
            </w:r>
          </w:p>
        </w:tc>
        <w:tc>
          <w:tcPr>
            <w:tcW w:w="0" w:type="auto"/>
          </w:tcPr>
          <w:p w14:paraId="69E82A0F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Option</w:t>
            </w:r>
          </w:p>
        </w:tc>
        <w:tc>
          <w:tcPr>
            <w:tcW w:w="0" w:type="auto"/>
          </w:tcPr>
          <w:p w14:paraId="0AA2828E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Extension</w:t>
            </w:r>
          </w:p>
        </w:tc>
        <w:tc>
          <w:tcPr>
            <w:tcW w:w="0" w:type="auto"/>
          </w:tcPr>
          <w:p w14:paraId="177733CA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Notes</w:t>
            </w:r>
          </w:p>
        </w:tc>
      </w:tr>
      <w:tr w:rsidR="00837D6F" w:rsidRPr="00837D6F" w14:paraId="76837441" w14:textId="77777777">
        <w:tc>
          <w:tcPr>
            <w:tcW w:w="0" w:type="auto"/>
          </w:tcPr>
          <w:p w14:paraId="58DCFE4B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 w:rsidRPr="00837D6F">
              <w:rPr>
                <w:b/>
                <w:sz w:val="24"/>
                <w:szCs w:val="24"/>
              </w:rPr>
              <w:t>Gzip</w:t>
            </w:r>
            <w:proofErr w:type="spellEnd"/>
          </w:p>
        </w:tc>
        <w:tc>
          <w:tcPr>
            <w:tcW w:w="0" w:type="auto"/>
          </w:tcPr>
          <w:p w14:paraId="31147178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-z</w:t>
            </w:r>
          </w:p>
        </w:tc>
        <w:tc>
          <w:tcPr>
            <w:tcW w:w="0" w:type="auto"/>
          </w:tcPr>
          <w:p w14:paraId="7851C37C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.</w:t>
            </w:r>
            <w:proofErr w:type="spellStart"/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gz</w:t>
            </w:r>
            <w:proofErr w:type="spellEnd"/>
          </w:p>
        </w:tc>
        <w:tc>
          <w:tcPr>
            <w:tcW w:w="0" w:type="auto"/>
          </w:tcPr>
          <w:p w14:paraId="73C56368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Fastest compression, widely used. Good when speed matters more than file size.</w:t>
            </w:r>
          </w:p>
        </w:tc>
      </w:tr>
      <w:tr w:rsidR="00837D6F" w:rsidRPr="00837D6F" w14:paraId="361172C0" w14:textId="77777777">
        <w:tc>
          <w:tcPr>
            <w:tcW w:w="0" w:type="auto"/>
          </w:tcPr>
          <w:p w14:paraId="2C0FDBF9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b/>
                <w:sz w:val="24"/>
                <w:szCs w:val="24"/>
              </w:rPr>
              <w:t>Bzip2</w:t>
            </w:r>
          </w:p>
        </w:tc>
        <w:tc>
          <w:tcPr>
            <w:tcW w:w="0" w:type="auto"/>
          </w:tcPr>
          <w:p w14:paraId="7776AAC2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-j</w:t>
            </w:r>
          </w:p>
        </w:tc>
        <w:tc>
          <w:tcPr>
            <w:tcW w:w="0" w:type="auto"/>
          </w:tcPr>
          <w:p w14:paraId="1E81C35F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.bz2</w:t>
            </w:r>
          </w:p>
        </w:tc>
        <w:tc>
          <w:tcPr>
            <w:tcW w:w="0" w:type="auto"/>
          </w:tcPr>
          <w:p w14:paraId="7330E6C1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 xml:space="preserve">Slower than </w:t>
            </w:r>
            <w:proofErr w:type="spellStart"/>
            <w:r w:rsidRPr="00837D6F">
              <w:rPr>
                <w:sz w:val="24"/>
                <w:szCs w:val="24"/>
              </w:rPr>
              <w:t>gzip</w:t>
            </w:r>
            <w:proofErr w:type="spellEnd"/>
            <w:r w:rsidRPr="00837D6F">
              <w:rPr>
                <w:sz w:val="24"/>
                <w:szCs w:val="24"/>
              </w:rPr>
              <w:t>, but gives better compression. Balanced choice.</w:t>
            </w:r>
          </w:p>
        </w:tc>
      </w:tr>
      <w:tr w:rsidR="00837D6F" w:rsidRPr="00837D6F" w14:paraId="7254F72D" w14:textId="77777777">
        <w:tc>
          <w:tcPr>
            <w:tcW w:w="0" w:type="auto"/>
          </w:tcPr>
          <w:p w14:paraId="566BF44F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 w:rsidRPr="00837D6F">
              <w:rPr>
                <w:b/>
                <w:sz w:val="24"/>
                <w:szCs w:val="24"/>
              </w:rPr>
              <w:t>Xz</w:t>
            </w:r>
            <w:proofErr w:type="spellEnd"/>
          </w:p>
        </w:tc>
        <w:tc>
          <w:tcPr>
            <w:tcW w:w="0" w:type="auto"/>
          </w:tcPr>
          <w:p w14:paraId="06885C42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-J</w:t>
            </w:r>
          </w:p>
        </w:tc>
        <w:tc>
          <w:tcPr>
            <w:tcW w:w="0" w:type="auto"/>
          </w:tcPr>
          <w:p w14:paraId="3848167C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proofErr w:type="gramStart"/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.</w:t>
            </w:r>
            <w:proofErr w:type="spellStart"/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xz</w:t>
            </w:r>
            <w:proofErr w:type="spellEnd"/>
            <w:proofErr w:type="gramEnd"/>
          </w:p>
        </w:tc>
        <w:tc>
          <w:tcPr>
            <w:tcW w:w="0" w:type="auto"/>
          </w:tcPr>
          <w:p w14:paraId="409369F7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 xml:space="preserve">Slowest but provides the </w:t>
            </w:r>
            <w:r w:rsidRPr="00837D6F">
              <w:rPr>
                <w:b/>
                <w:sz w:val="24"/>
                <w:szCs w:val="24"/>
              </w:rPr>
              <w:t>highest compression ratio</w:t>
            </w:r>
            <w:r w:rsidRPr="00837D6F">
              <w:rPr>
                <w:sz w:val="24"/>
                <w:szCs w:val="24"/>
              </w:rPr>
              <w:t>. Great for saving space.</w:t>
            </w:r>
          </w:p>
        </w:tc>
      </w:tr>
    </w:tbl>
    <w:p w14:paraId="409B805E" w14:textId="77777777" w:rsidR="002B0A00" w:rsidRPr="006255A3" w:rsidRDefault="00000000">
      <w:pPr>
        <w:pStyle w:val="Heading4"/>
        <w:rPr>
          <w:bCs w:val="0"/>
          <w:sz w:val="32"/>
          <w:szCs w:val="32"/>
        </w:rPr>
      </w:pPr>
      <w:r w:rsidRPr="006255A3">
        <w:rPr>
          <w:bCs w:val="0"/>
          <w:sz w:val="32"/>
          <w:szCs w:val="32"/>
        </w:rPr>
        <w:t>Comparison of Formats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8"/>
        <w:gridCol w:w="5736"/>
        <w:gridCol w:w="2082"/>
      </w:tblGrid>
      <w:tr w:rsidR="00837D6F" w:rsidRPr="00837D6F" w14:paraId="7F0F74DE" w14:textId="77777777">
        <w:tc>
          <w:tcPr>
            <w:tcW w:w="0" w:type="auto"/>
          </w:tcPr>
          <w:p w14:paraId="28987C47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Algorithm</w:t>
            </w:r>
          </w:p>
        </w:tc>
        <w:tc>
          <w:tcPr>
            <w:tcW w:w="0" w:type="auto"/>
          </w:tcPr>
          <w:p w14:paraId="7CE4795F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Size After Compression</w:t>
            </w:r>
          </w:p>
        </w:tc>
        <w:tc>
          <w:tcPr>
            <w:tcW w:w="0" w:type="auto"/>
          </w:tcPr>
          <w:p w14:paraId="64111996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Speed</w:t>
            </w:r>
          </w:p>
        </w:tc>
      </w:tr>
      <w:tr w:rsidR="00837D6F" w:rsidRPr="00837D6F" w14:paraId="592C0EEB" w14:textId="77777777">
        <w:tc>
          <w:tcPr>
            <w:tcW w:w="0" w:type="auto"/>
          </w:tcPr>
          <w:p w14:paraId="0F035FA3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 w:rsidRPr="00837D6F">
              <w:rPr>
                <w:b/>
                <w:sz w:val="24"/>
                <w:szCs w:val="24"/>
              </w:rPr>
              <w:t>Gzip</w:t>
            </w:r>
            <w:proofErr w:type="spellEnd"/>
            <w:r w:rsidRPr="00837D6F">
              <w:rPr>
                <w:b/>
                <w:sz w:val="24"/>
                <w:szCs w:val="24"/>
              </w:rPr>
              <w:t xml:space="preserve"> (</w:t>
            </w:r>
            <w:r w:rsidRPr="00837D6F">
              <w:rPr>
                <w:rStyle w:val="InlineCode"/>
                <w:b/>
                <w:color w:val="auto"/>
                <w:sz w:val="22"/>
                <w:szCs w:val="22"/>
                <w:highlight w:val="none"/>
              </w:rPr>
              <w:t>-z</w:t>
            </w:r>
            <w:r w:rsidRPr="00837D6F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F78B4C7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Good (28 MB → 6.2 MB)</w:t>
            </w:r>
          </w:p>
        </w:tc>
        <w:tc>
          <w:tcPr>
            <w:tcW w:w="0" w:type="auto"/>
          </w:tcPr>
          <w:p w14:paraId="24BBF17D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Fast</w:t>
            </w:r>
          </w:p>
        </w:tc>
      </w:tr>
      <w:tr w:rsidR="00837D6F" w:rsidRPr="00837D6F" w14:paraId="690AF7BF" w14:textId="77777777">
        <w:tc>
          <w:tcPr>
            <w:tcW w:w="0" w:type="auto"/>
          </w:tcPr>
          <w:p w14:paraId="0A45244B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b/>
                <w:sz w:val="24"/>
                <w:szCs w:val="24"/>
              </w:rPr>
              <w:t>Bzip2 (</w:t>
            </w:r>
            <w:r w:rsidRPr="00837D6F">
              <w:rPr>
                <w:rStyle w:val="InlineCode"/>
                <w:b/>
                <w:color w:val="auto"/>
                <w:sz w:val="22"/>
                <w:szCs w:val="22"/>
                <w:highlight w:val="none"/>
              </w:rPr>
              <w:t>-j</w:t>
            </w:r>
            <w:r w:rsidRPr="00837D6F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98DF956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Better (28 MB → 5.4 MB)</w:t>
            </w:r>
          </w:p>
        </w:tc>
        <w:tc>
          <w:tcPr>
            <w:tcW w:w="0" w:type="auto"/>
          </w:tcPr>
          <w:p w14:paraId="76A31289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Slower</w:t>
            </w:r>
          </w:p>
        </w:tc>
      </w:tr>
      <w:tr w:rsidR="00837D6F" w:rsidRPr="00837D6F" w14:paraId="5D9F071C" w14:textId="77777777">
        <w:tc>
          <w:tcPr>
            <w:tcW w:w="0" w:type="auto"/>
          </w:tcPr>
          <w:p w14:paraId="64CF3C77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 w:rsidRPr="00837D6F">
              <w:rPr>
                <w:b/>
                <w:sz w:val="24"/>
                <w:szCs w:val="24"/>
              </w:rPr>
              <w:t>Xz</w:t>
            </w:r>
            <w:proofErr w:type="spellEnd"/>
            <w:r w:rsidRPr="00837D6F">
              <w:rPr>
                <w:b/>
                <w:sz w:val="24"/>
                <w:szCs w:val="24"/>
              </w:rPr>
              <w:t xml:space="preserve"> (</w:t>
            </w:r>
            <w:r w:rsidRPr="00837D6F">
              <w:rPr>
                <w:rStyle w:val="InlineCode"/>
                <w:b/>
                <w:color w:val="auto"/>
                <w:sz w:val="22"/>
                <w:szCs w:val="22"/>
                <w:highlight w:val="none"/>
              </w:rPr>
              <w:t>-J</w:t>
            </w:r>
            <w:r w:rsidRPr="00837D6F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D4F9883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Best (28 MB → 4.4 MB)</w:t>
            </w:r>
          </w:p>
        </w:tc>
        <w:tc>
          <w:tcPr>
            <w:tcW w:w="0" w:type="auto"/>
          </w:tcPr>
          <w:p w14:paraId="719AE062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Slowest</w:t>
            </w:r>
          </w:p>
        </w:tc>
      </w:tr>
    </w:tbl>
    <w:p w14:paraId="4F970170" w14:textId="77777777" w:rsidR="006255A3" w:rsidRDefault="006255A3">
      <w:pPr>
        <w:rPr>
          <w:b/>
          <w:sz w:val="24"/>
          <w:szCs w:val="24"/>
        </w:rPr>
      </w:pPr>
    </w:p>
    <w:p w14:paraId="1229BC22" w14:textId="77777777" w:rsidR="006255A3" w:rsidRDefault="006255A3">
      <w:pPr>
        <w:rPr>
          <w:b/>
          <w:sz w:val="24"/>
          <w:szCs w:val="24"/>
        </w:rPr>
      </w:pPr>
    </w:p>
    <w:p w14:paraId="6D165D83" w14:textId="77777777" w:rsidR="006255A3" w:rsidRDefault="006255A3">
      <w:pPr>
        <w:rPr>
          <w:b/>
          <w:sz w:val="24"/>
          <w:szCs w:val="24"/>
        </w:rPr>
      </w:pPr>
    </w:p>
    <w:p w14:paraId="55B73272" w14:textId="77777777" w:rsidR="006255A3" w:rsidRDefault="006255A3">
      <w:pPr>
        <w:rPr>
          <w:b/>
          <w:sz w:val="24"/>
          <w:szCs w:val="24"/>
        </w:rPr>
      </w:pPr>
    </w:p>
    <w:p w14:paraId="4407E391" w14:textId="77777777" w:rsidR="006255A3" w:rsidRDefault="006255A3">
      <w:pPr>
        <w:rPr>
          <w:b/>
          <w:sz w:val="24"/>
          <w:szCs w:val="24"/>
        </w:rPr>
      </w:pPr>
    </w:p>
    <w:p w14:paraId="38E0B296" w14:textId="70172C35" w:rsidR="002B0A00" w:rsidRPr="00837D6F" w:rsidRDefault="00000000">
      <w:pPr>
        <w:rPr>
          <w:sz w:val="24"/>
          <w:szCs w:val="24"/>
        </w:rPr>
      </w:pPr>
      <w:r w:rsidRPr="00837D6F">
        <w:rPr>
          <w:b/>
          <w:sz w:val="24"/>
          <w:szCs w:val="24"/>
        </w:rPr>
        <w:t>Full Commands:</w:t>
      </w:r>
    </w:p>
    <w:p w14:paraId="1F2FF02C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837D6F">
        <w:rPr>
          <w:b/>
          <w:sz w:val="24"/>
          <w:szCs w:val="24"/>
        </w:rPr>
        <w:t>Gzip</w:t>
      </w:r>
      <w:proofErr w:type="spellEnd"/>
      <w:r w:rsidRPr="00837D6F">
        <w:rPr>
          <w:b/>
          <w:sz w:val="24"/>
          <w:szCs w:val="24"/>
        </w:rPr>
        <w:t xml:space="preserve"> Compression (Fastest):</w:t>
      </w:r>
    </w:p>
    <w:p w14:paraId="0D1D8CFF" w14:textId="77777777" w:rsidR="002B0A00" w:rsidRPr="00837D6F" w:rsidRDefault="00000000">
      <w:pPr>
        <w:pStyle w:val="FencedCodebash"/>
        <w:numPr>
          <w:ilvl w:val="0"/>
          <w:numId w:val="2"/>
        </w:numPr>
        <w:rPr>
          <w:sz w:val="22"/>
          <w:szCs w:val="22"/>
        </w:rPr>
      </w:pPr>
      <w:r w:rsidRPr="00837D6F">
        <w:rPr>
          <w:sz w:val="22"/>
          <w:szCs w:val="22"/>
        </w:rPr>
        <w:t>tar -</w:t>
      </w:r>
      <w:proofErr w:type="spellStart"/>
      <w:r w:rsidRPr="00837D6F">
        <w:rPr>
          <w:sz w:val="22"/>
          <w:szCs w:val="22"/>
        </w:rPr>
        <w:t>cvzf</w:t>
      </w:r>
      <w:proofErr w:type="spellEnd"/>
      <w:r w:rsidRPr="00837D6F">
        <w:rPr>
          <w:sz w:val="22"/>
          <w:szCs w:val="22"/>
        </w:rPr>
        <w:t xml:space="preserve"> /home/user/backup.tar.gz /</w:t>
      </w:r>
      <w:proofErr w:type="spellStart"/>
      <w:r w:rsidRPr="00837D6F">
        <w:rPr>
          <w:sz w:val="22"/>
          <w:szCs w:val="22"/>
        </w:rPr>
        <w:t>etc</w:t>
      </w:r>
      <w:proofErr w:type="spellEnd"/>
    </w:p>
    <w:p w14:paraId="41B6D147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rStyle w:val="InlineCode"/>
          <w:color w:val="auto"/>
          <w:sz w:val="22"/>
          <w:szCs w:val="22"/>
          <w:highlight w:val="none"/>
        </w:rPr>
        <w:t>-c</w:t>
      </w:r>
      <w:r w:rsidRPr="00837D6F">
        <w:rPr>
          <w:sz w:val="24"/>
          <w:szCs w:val="24"/>
        </w:rPr>
        <w:t xml:space="preserve"> → create archive</w:t>
      </w:r>
    </w:p>
    <w:p w14:paraId="1D8764F1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rStyle w:val="InlineCode"/>
          <w:color w:val="auto"/>
          <w:sz w:val="22"/>
          <w:szCs w:val="22"/>
          <w:highlight w:val="none"/>
        </w:rPr>
        <w:t>-v</w:t>
      </w:r>
      <w:r w:rsidRPr="00837D6F">
        <w:rPr>
          <w:sz w:val="24"/>
          <w:szCs w:val="24"/>
        </w:rPr>
        <w:t xml:space="preserve"> → verbose (list files being archived)</w:t>
      </w:r>
    </w:p>
    <w:p w14:paraId="6E38245A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rStyle w:val="InlineCode"/>
          <w:color w:val="auto"/>
          <w:sz w:val="22"/>
          <w:szCs w:val="22"/>
          <w:highlight w:val="none"/>
        </w:rPr>
        <w:t>-z</w:t>
      </w:r>
      <w:r w:rsidRPr="00837D6F">
        <w:rPr>
          <w:sz w:val="24"/>
          <w:szCs w:val="24"/>
        </w:rPr>
        <w:t xml:space="preserve"> → compress with </w:t>
      </w:r>
      <w:proofErr w:type="spellStart"/>
      <w:r w:rsidRPr="00837D6F">
        <w:rPr>
          <w:sz w:val="24"/>
          <w:szCs w:val="24"/>
        </w:rPr>
        <w:t>gzip</w:t>
      </w:r>
      <w:proofErr w:type="spellEnd"/>
    </w:p>
    <w:p w14:paraId="7AD77060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rStyle w:val="InlineCode"/>
          <w:color w:val="auto"/>
          <w:sz w:val="22"/>
          <w:szCs w:val="22"/>
          <w:highlight w:val="none"/>
        </w:rPr>
        <w:t>-f</w:t>
      </w:r>
      <w:r w:rsidRPr="00837D6F">
        <w:rPr>
          <w:sz w:val="24"/>
          <w:szCs w:val="24"/>
        </w:rPr>
        <w:t xml:space="preserve"> → specify filename</w:t>
      </w:r>
    </w:p>
    <w:p w14:paraId="35FF116E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527086E7">
          <v:rect id="_x0000_i1029" style="width:470.3pt;height:1.5pt" o:hrstd="t" o:hr="t" fillcolor="gray" stroked="f">
            <v:path strokeok="f"/>
          </v:rect>
        </w:pict>
      </w:r>
    </w:p>
    <w:p w14:paraId="154C7ADC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b/>
          <w:sz w:val="24"/>
          <w:szCs w:val="24"/>
        </w:rPr>
        <w:t>Bzip2 Compression (Balanced):</w:t>
      </w:r>
    </w:p>
    <w:p w14:paraId="321211DB" w14:textId="77777777" w:rsidR="002B0A00" w:rsidRPr="00837D6F" w:rsidRDefault="00000000">
      <w:pPr>
        <w:pStyle w:val="FencedCodebash"/>
        <w:numPr>
          <w:ilvl w:val="0"/>
          <w:numId w:val="2"/>
        </w:numPr>
        <w:rPr>
          <w:sz w:val="22"/>
          <w:szCs w:val="22"/>
        </w:rPr>
      </w:pPr>
      <w:r w:rsidRPr="00837D6F">
        <w:rPr>
          <w:sz w:val="22"/>
          <w:szCs w:val="22"/>
        </w:rPr>
        <w:t>tar -</w:t>
      </w:r>
      <w:proofErr w:type="spellStart"/>
      <w:r w:rsidRPr="00837D6F">
        <w:rPr>
          <w:sz w:val="22"/>
          <w:szCs w:val="22"/>
        </w:rPr>
        <w:t>cvjf</w:t>
      </w:r>
      <w:proofErr w:type="spellEnd"/>
      <w:r w:rsidRPr="00837D6F">
        <w:rPr>
          <w:sz w:val="22"/>
          <w:szCs w:val="22"/>
        </w:rPr>
        <w:t xml:space="preserve"> /home/user/backup.tar.bz2 /</w:t>
      </w:r>
      <w:proofErr w:type="spellStart"/>
      <w:r w:rsidRPr="00837D6F">
        <w:rPr>
          <w:sz w:val="22"/>
          <w:szCs w:val="22"/>
        </w:rPr>
        <w:t>etc</w:t>
      </w:r>
      <w:proofErr w:type="spellEnd"/>
    </w:p>
    <w:p w14:paraId="7A43C06B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rStyle w:val="InlineCode"/>
          <w:color w:val="auto"/>
          <w:sz w:val="22"/>
          <w:szCs w:val="22"/>
          <w:highlight w:val="none"/>
        </w:rPr>
        <w:t>-j</w:t>
      </w:r>
      <w:r w:rsidRPr="00837D6F">
        <w:rPr>
          <w:sz w:val="24"/>
          <w:szCs w:val="24"/>
        </w:rPr>
        <w:t xml:space="preserve"> → compress with bzip2</w:t>
      </w:r>
    </w:p>
    <w:p w14:paraId="1439BC1D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Produces smaller files than </w:t>
      </w:r>
      <w:proofErr w:type="spellStart"/>
      <w:r w:rsidRPr="00837D6F">
        <w:rPr>
          <w:sz w:val="24"/>
          <w:szCs w:val="24"/>
        </w:rPr>
        <w:t>gzip</w:t>
      </w:r>
      <w:proofErr w:type="spellEnd"/>
      <w:r w:rsidRPr="00837D6F">
        <w:rPr>
          <w:sz w:val="24"/>
          <w:szCs w:val="24"/>
        </w:rPr>
        <w:t>, but takes more time.</w:t>
      </w:r>
    </w:p>
    <w:p w14:paraId="05F2661A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41F42F7F">
          <v:rect id="_x0000_i1030" style="width:470.3pt;height:1.5pt" o:hrstd="t" o:hr="t" fillcolor="gray" stroked="f">
            <v:path strokeok="f"/>
          </v:rect>
        </w:pict>
      </w:r>
    </w:p>
    <w:p w14:paraId="3F43A473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837D6F">
        <w:rPr>
          <w:b/>
          <w:sz w:val="24"/>
          <w:szCs w:val="24"/>
        </w:rPr>
        <w:t>Xz</w:t>
      </w:r>
      <w:proofErr w:type="spellEnd"/>
      <w:r w:rsidRPr="00837D6F">
        <w:rPr>
          <w:b/>
          <w:sz w:val="24"/>
          <w:szCs w:val="24"/>
        </w:rPr>
        <w:t xml:space="preserve"> Compression (Maximum Space Saving):</w:t>
      </w:r>
    </w:p>
    <w:p w14:paraId="2108A1AD" w14:textId="77777777" w:rsidR="002B0A00" w:rsidRPr="00837D6F" w:rsidRDefault="00000000">
      <w:pPr>
        <w:pStyle w:val="FencedCodebash"/>
        <w:numPr>
          <w:ilvl w:val="0"/>
          <w:numId w:val="2"/>
        </w:numPr>
        <w:rPr>
          <w:sz w:val="22"/>
          <w:szCs w:val="22"/>
        </w:rPr>
      </w:pPr>
      <w:r w:rsidRPr="00837D6F">
        <w:rPr>
          <w:sz w:val="22"/>
          <w:szCs w:val="22"/>
        </w:rPr>
        <w:t>tar -</w:t>
      </w:r>
      <w:proofErr w:type="spellStart"/>
      <w:r w:rsidRPr="00837D6F">
        <w:rPr>
          <w:sz w:val="22"/>
          <w:szCs w:val="22"/>
        </w:rPr>
        <w:t>cvJf</w:t>
      </w:r>
      <w:proofErr w:type="spellEnd"/>
      <w:r w:rsidRPr="00837D6F">
        <w:rPr>
          <w:sz w:val="22"/>
          <w:szCs w:val="22"/>
        </w:rPr>
        <w:t xml:space="preserve"> </w:t>
      </w:r>
      <w:proofErr w:type="gramStart"/>
      <w:r w:rsidRPr="00837D6F">
        <w:rPr>
          <w:sz w:val="22"/>
          <w:szCs w:val="22"/>
        </w:rPr>
        <w:t>/home/user/</w:t>
      </w:r>
      <w:proofErr w:type="spellStart"/>
      <w:r w:rsidRPr="00837D6F">
        <w:rPr>
          <w:sz w:val="22"/>
          <w:szCs w:val="22"/>
        </w:rPr>
        <w:t>backup.tar.xz</w:t>
      </w:r>
      <w:proofErr w:type="spellEnd"/>
      <w:proofErr w:type="gramEnd"/>
      <w:r w:rsidRPr="00837D6F">
        <w:rPr>
          <w:sz w:val="22"/>
          <w:szCs w:val="22"/>
        </w:rPr>
        <w:t xml:space="preserve"> /</w:t>
      </w:r>
      <w:proofErr w:type="spellStart"/>
      <w:r w:rsidRPr="00837D6F">
        <w:rPr>
          <w:sz w:val="22"/>
          <w:szCs w:val="22"/>
        </w:rPr>
        <w:t>etc</w:t>
      </w:r>
      <w:proofErr w:type="spellEnd"/>
    </w:p>
    <w:p w14:paraId="632F31C7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rStyle w:val="InlineCode"/>
          <w:color w:val="auto"/>
          <w:sz w:val="22"/>
          <w:szCs w:val="22"/>
          <w:highlight w:val="none"/>
        </w:rPr>
        <w:t>-J</w:t>
      </w:r>
      <w:r w:rsidRPr="00837D6F">
        <w:rPr>
          <w:sz w:val="24"/>
          <w:szCs w:val="24"/>
        </w:rPr>
        <w:t xml:space="preserve"> → compress with </w:t>
      </w:r>
      <w:proofErr w:type="spellStart"/>
      <w:r w:rsidRPr="00837D6F">
        <w:rPr>
          <w:sz w:val="24"/>
          <w:szCs w:val="24"/>
        </w:rPr>
        <w:t>xz</w:t>
      </w:r>
      <w:proofErr w:type="spellEnd"/>
    </w:p>
    <w:p w14:paraId="24958785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>Excellent when storage is limited, though compression/decompression takes longer.</w:t>
      </w:r>
    </w:p>
    <w:p w14:paraId="177CC632" w14:textId="77777777" w:rsidR="002B0A00" w:rsidRPr="00837D6F" w:rsidRDefault="00000000">
      <w:pPr>
        <w:rPr>
          <w:sz w:val="24"/>
          <w:szCs w:val="24"/>
        </w:rPr>
      </w:pPr>
      <w:r w:rsidRPr="00837D6F">
        <w:rPr>
          <w:i/>
          <w:sz w:val="24"/>
          <w:szCs w:val="24"/>
        </w:rPr>
        <w:t>Tip:</w:t>
      </w:r>
      <w:r w:rsidRPr="00837D6F">
        <w:rPr>
          <w:sz w:val="24"/>
          <w:szCs w:val="24"/>
        </w:rPr>
        <w:t xml:space="preserve"> Use </w:t>
      </w:r>
      <w:proofErr w:type="spellStart"/>
      <w:r w:rsidRPr="00837D6F">
        <w:rPr>
          <w:sz w:val="24"/>
          <w:szCs w:val="24"/>
        </w:rPr>
        <w:t>gzip</w:t>
      </w:r>
      <w:proofErr w:type="spellEnd"/>
      <w:r w:rsidRPr="00837D6F">
        <w:rPr>
          <w:sz w:val="24"/>
          <w:szCs w:val="24"/>
        </w:rPr>
        <w:t xml:space="preserve"> if you need speed, </w:t>
      </w:r>
      <w:proofErr w:type="spellStart"/>
      <w:r w:rsidRPr="00837D6F">
        <w:rPr>
          <w:sz w:val="24"/>
          <w:szCs w:val="24"/>
        </w:rPr>
        <w:t>xz</w:t>
      </w:r>
      <w:proofErr w:type="spellEnd"/>
      <w:r w:rsidRPr="00837D6F">
        <w:rPr>
          <w:sz w:val="24"/>
          <w:szCs w:val="24"/>
        </w:rPr>
        <w:t xml:space="preserve"> if you want maximum compression, bzip2 if you want a balance.</w:t>
      </w:r>
    </w:p>
    <w:p w14:paraId="28CC2D94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4FCF0456">
          <v:rect id="_x0000_i1031" style="width:470.3pt;height:1.5pt" o:hrstd="t" o:hr="t" fillcolor="gray" stroked="f">
            <v:path strokeok="f"/>
          </v:rect>
        </w:pict>
      </w:r>
    </w:p>
    <w:p w14:paraId="3BFD5032" w14:textId="77777777" w:rsidR="002B0A00" w:rsidRPr="006255A3" w:rsidRDefault="00000000">
      <w:pPr>
        <w:pStyle w:val="Heading3"/>
        <w:rPr>
          <w:bCs w:val="0"/>
          <w:sz w:val="28"/>
          <w:szCs w:val="28"/>
        </w:rPr>
      </w:pPr>
      <w:r w:rsidRPr="006255A3">
        <w:rPr>
          <w:bCs w:val="0"/>
          <w:sz w:val="28"/>
          <w:szCs w:val="28"/>
        </w:rPr>
        <w:t>5. Viewing and Extracting Archives</w:t>
      </w:r>
    </w:p>
    <w:p w14:paraId="7FFA684D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Once an archive is created (with or without compression), you’ll often need to either </w:t>
      </w:r>
      <w:r w:rsidRPr="00837D6F">
        <w:rPr>
          <w:b/>
          <w:sz w:val="24"/>
          <w:szCs w:val="24"/>
        </w:rPr>
        <w:t>inspect its contents</w:t>
      </w:r>
      <w:r w:rsidRPr="00837D6F">
        <w:rPr>
          <w:sz w:val="24"/>
          <w:szCs w:val="24"/>
        </w:rPr>
        <w:t xml:space="preserve"> or </w:t>
      </w:r>
      <w:r w:rsidRPr="00837D6F">
        <w:rPr>
          <w:b/>
          <w:sz w:val="24"/>
          <w:szCs w:val="24"/>
        </w:rPr>
        <w:t>extract files</w:t>
      </w:r>
      <w:r w:rsidRPr="00837D6F">
        <w:rPr>
          <w:sz w:val="24"/>
          <w:szCs w:val="24"/>
        </w:rPr>
        <w:t xml:space="preserve"> from it. The </w:t>
      </w:r>
      <w:r w:rsidRPr="00837D6F">
        <w:rPr>
          <w:rStyle w:val="InlineCode"/>
          <w:color w:val="auto"/>
          <w:sz w:val="22"/>
          <w:szCs w:val="22"/>
          <w:highlight w:val="none"/>
        </w:rPr>
        <w:t>tar</w:t>
      </w:r>
      <w:r w:rsidRPr="00837D6F">
        <w:rPr>
          <w:sz w:val="24"/>
          <w:szCs w:val="24"/>
        </w:rPr>
        <w:t xml:space="preserve"> command makes both tasks easy.</w:t>
      </w:r>
    </w:p>
    <w:p w14:paraId="44803F85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53E631FB">
          <v:rect id="_x0000_i1032" style="width:470.3pt;height:1.5pt" o:hrstd="t" o:hr="t" fillcolor="gray" stroked="f">
            <v:path strokeok="f"/>
          </v:rect>
        </w:pict>
      </w:r>
    </w:p>
    <w:p w14:paraId="07119A60" w14:textId="77777777" w:rsidR="002B0A00" w:rsidRPr="00837D6F" w:rsidRDefault="00000000">
      <w:pPr>
        <w:pStyle w:val="Heading4"/>
        <w:rPr>
          <w:b w:val="0"/>
          <w:sz w:val="32"/>
          <w:szCs w:val="32"/>
        </w:rPr>
      </w:pPr>
      <w:r w:rsidRPr="00837D6F">
        <w:rPr>
          <w:sz w:val="32"/>
          <w:szCs w:val="32"/>
        </w:rPr>
        <w:t>Viewing Contents (Without Extraction)</w:t>
      </w:r>
    </w:p>
    <w:p w14:paraId="495C0C2C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>To see what’s inside an archive without actually unpacking it:</w:t>
      </w:r>
    </w:p>
    <w:p w14:paraId="6B4BCFC5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tar -</w:t>
      </w:r>
      <w:proofErr w:type="spellStart"/>
      <w:r w:rsidRPr="00837D6F">
        <w:rPr>
          <w:sz w:val="22"/>
          <w:szCs w:val="22"/>
        </w:rPr>
        <w:t>tvf</w:t>
      </w:r>
      <w:proofErr w:type="spellEnd"/>
      <w:r w:rsidRPr="00837D6F">
        <w:rPr>
          <w:sz w:val="22"/>
          <w:szCs w:val="22"/>
        </w:rPr>
        <w:t xml:space="preserve"> /home/user/backup.tar</w:t>
      </w:r>
    </w:p>
    <w:p w14:paraId="566EA5F6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rStyle w:val="InlineCode"/>
          <w:color w:val="auto"/>
          <w:sz w:val="22"/>
          <w:szCs w:val="22"/>
          <w:highlight w:val="none"/>
        </w:rPr>
        <w:t>-</w:t>
      </w:r>
      <w:r w:rsidRPr="006255A3">
        <w:rPr>
          <w:rStyle w:val="InlineCode"/>
          <w:b/>
          <w:bCs/>
          <w:color w:val="auto"/>
          <w:sz w:val="22"/>
          <w:szCs w:val="22"/>
          <w:highlight w:val="none"/>
        </w:rPr>
        <w:t>t</w:t>
      </w:r>
      <w:r w:rsidRPr="00837D6F">
        <w:rPr>
          <w:sz w:val="24"/>
          <w:szCs w:val="24"/>
        </w:rPr>
        <w:t xml:space="preserve"> → list contents</w:t>
      </w:r>
    </w:p>
    <w:p w14:paraId="6DE1AFB2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6255A3">
        <w:rPr>
          <w:rStyle w:val="InlineCode"/>
          <w:b/>
          <w:bCs/>
          <w:color w:val="auto"/>
          <w:sz w:val="22"/>
          <w:szCs w:val="22"/>
          <w:highlight w:val="none"/>
        </w:rPr>
        <w:t>-v</w:t>
      </w:r>
      <w:r w:rsidRPr="00837D6F">
        <w:rPr>
          <w:sz w:val="24"/>
          <w:szCs w:val="24"/>
        </w:rPr>
        <w:t xml:space="preserve"> → verbose (show details like permissions, owner, size, timestamp)</w:t>
      </w:r>
    </w:p>
    <w:p w14:paraId="061E3DFF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6255A3">
        <w:rPr>
          <w:rStyle w:val="InlineCode"/>
          <w:b/>
          <w:bCs/>
          <w:color w:val="auto"/>
          <w:sz w:val="22"/>
          <w:szCs w:val="22"/>
          <w:highlight w:val="none"/>
        </w:rPr>
        <w:t>-f</w:t>
      </w:r>
      <w:r w:rsidRPr="00837D6F">
        <w:rPr>
          <w:sz w:val="24"/>
          <w:szCs w:val="24"/>
        </w:rPr>
        <w:t xml:space="preserve"> → specify archive file</w:t>
      </w:r>
    </w:p>
    <w:p w14:paraId="513D1CB4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>✅ This also works for compressed archives, as long as you use the correct option:</w:t>
      </w:r>
    </w:p>
    <w:p w14:paraId="3F5A7600" w14:textId="77777777" w:rsidR="006255A3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tar -</w:t>
      </w:r>
      <w:proofErr w:type="spellStart"/>
      <w:r w:rsidRPr="00837D6F">
        <w:rPr>
          <w:sz w:val="22"/>
          <w:szCs w:val="22"/>
        </w:rPr>
        <w:t>tvzf</w:t>
      </w:r>
      <w:proofErr w:type="spellEnd"/>
      <w:r w:rsidRPr="00837D6F">
        <w:rPr>
          <w:sz w:val="22"/>
          <w:szCs w:val="22"/>
        </w:rPr>
        <w:t xml:space="preserve"> /home/user/backup.tar.gz   # </w:t>
      </w:r>
      <w:proofErr w:type="spellStart"/>
      <w:r w:rsidRPr="00837D6F">
        <w:rPr>
          <w:sz w:val="22"/>
          <w:szCs w:val="22"/>
        </w:rPr>
        <w:t>gzip</w:t>
      </w:r>
      <w:proofErr w:type="spellEnd"/>
    </w:p>
    <w:p w14:paraId="6535E72D" w14:textId="77777777" w:rsidR="006255A3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br/>
        <w:t>tar -</w:t>
      </w:r>
      <w:proofErr w:type="spellStart"/>
      <w:r w:rsidRPr="00837D6F">
        <w:rPr>
          <w:sz w:val="22"/>
          <w:szCs w:val="22"/>
        </w:rPr>
        <w:t>tvjf</w:t>
      </w:r>
      <w:proofErr w:type="spellEnd"/>
      <w:r w:rsidRPr="00837D6F">
        <w:rPr>
          <w:sz w:val="22"/>
          <w:szCs w:val="22"/>
        </w:rPr>
        <w:t xml:space="preserve"> </w:t>
      </w:r>
      <w:proofErr w:type="gramStart"/>
      <w:r w:rsidRPr="00837D6F">
        <w:rPr>
          <w:sz w:val="22"/>
          <w:szCs w:val="22"/>
        </w:rPr>
        <w:t>/home/user/backup.tar.bz2  #</w:t>
      </w:r>
      <w:proofErr w:type="gramEnd"/>
      <w:r w:rsidRPr="00837D6F">
        <w:rPr>
          <w:sz w:val="22"/>
          <w:szCs w:val="22"/>
        </w:rPr>
        <w:t xml:space="preserve"> bzip2</w:t>
      </w:r>
    </w:p>
    <w:p w14:paraId="308300A8" w14:textId="0C6DA3E9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lastRenderedPageBreak/>
        <w:br/>
        <w:t>tar -</w:t>
      </w:r>
      <w:proofErr w:type="spellStart"/>
      <w:r w:rsidRPr="00837D6F">
        <w:rPr>
          <w:sz w:val="22"/>
          <w:szCs w:val="22"/>
        </w:rPr>
        <w:t>tvJf</w:t>
      </w:r>
      <w:proofErr w:type="spellEnd"/>
      <w:r w:rsidRPr="00837D6F">
        <w:rPr>
          <w:sz w:val="22"/>
          <w:szCs w:val="22"/>
        </w:rPr>
        <w:t xml:space="preserve"> </w:t>
      </w:r>
      <w:proofErr w:type="gramStart"/>
      <w:r w:rsidRPr="00837D6F">
        <w:rPr>
          <w:sz w:val="22"/>
          <w:szCs w:val="22"/>
        </w:rPr>
        <w:t>/home/user/</w:t>
      </w:r>
      <w:proofErr w:type="spellStart"/>
      <w:r w:rsidRPr="00837D6F">
        <w:rPr>
          <w:sz w:val="22"/>
          <w:szCs w:val="22"/>
        </w:rPr>
        <w:t>backup.tar.xz</w:t>
      </w:r>
      <w:proofErr w:type="spellEnd"/>
      <w:proofErr w:type="gramEnd"/>
      <w:r w:rsidRPr="00837D6F">
        <w:rPr>
          <w:sz w:val="22"/>
          <w:szCs w:val="22"/>
        </w:rPr>
        <w:t xml:space="preserve">   # </w:t>
      </w:r>
      <w:proofErr w:type="spellStart"/>
      <w:r w:rsidRPr="00837D6F">
        <w:rPr>
          <w:sz w:val="22"/>
          <w:szCs w:val="22"/>
        </w:rPr>
        <w:t>xz</w:t>
      </w:r>
      <w:proofErr w:type="spellEnd"/>
    </w:p>
    <w:p w14:paraId="2CBCE9A6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This is useful when you only want to </w:t>
      </w:r>
      <w:r w:rsidRPr="00837D6F">
        <w:rPr>
          <w:b/>
          <w:sz w:val="24"/>
          <w:szCs w:val="24"/>
        </w:rPr>
        <w:t>check the files</w:t>
      </w:r>
      <w:r w:rsidRPr="00837D6F">
        <w:rPr>
          <w:sz w:val="24"/>
          <w:szCs w:val="24"/>
        </w:rPr>
        <w:t xml:space="preserve"> before extracting.</w:t>
      </w:r>
    </w:p>
    <w:p w14:paraId="665C5D1E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411842C0">
          <v:rect id="_x0000_i1033" style="width:470.3pt;height:1.5pt" o:hrstd="t" o:hr="t" fillcolor="gray" stroked="f">
            <v:path strokeok="f"/>
          </v:rect>
        </w:pict>
      </w:r>
    </w:p>
    <w:p w14:paraId="006D439C" w14:textId="5FF298C4" w:rsidR="002B0A00" w:rsidRPr="00837D6F" w:rsidRDefault="00000000">
      <w:pPr>
        <w:pStyle w:val="Heading4"/>
        <w:rPr>
          <w:b w:val="0"/>
          <w:sz w:val="32"/>
          <w:szCs w:val="32"/>
        </w:rPr>
      </w:pPr>
      <w:r w:rsidRPr="00837D6F">
        <w:rPr>
          <w:sz w:val="32"/>
          <w:szCs w:val="32"/>
        </w:rPr>
        <w:t>Extract Archive (Current Folder)</w:t>
      </w:r>
    </w:p>
    <w:p w14:paraId="7AC766E0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To unpack all files into the </w:t>
      </w:r>
      <w:r w:rsidRPr="00837D6F">
        <w:rPr>
          <w:b/>
          <w:sz w:val="24"/>
          <w:szCs w:val="24"/>
        </w:rPr>
        <w:t>current working directory</w:t>
      </w:r>
      <w:r w:rsidRPr="00837D6F">
        <w:rPr>
          <w:sz w:val="24"/>
          <w:szCs w:val="24"/>
        </w:rPr>
        <w:t>:</w:t>
      </w:r>
    </w:p>
    <w:p w14:paraId="4EC289D9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tar -</w:t>
      </w:r>
      <w:proofErr w:type="spellStart"/>
      <w:r w:rsidRPr="00837D6F">
        <w:rPr>
          <w:sz w:val="22"/>
          <w:szCs w:val="22"/>
        </w:rPr>
        <w:t>xf</w:t>
      </w:r>
      <w:proofErr w:type="spellEnd"/>
      <w:r w:rsidRPr="00837D6F">
        <w:rPr>
          <w:sz w:val="22"/>
          <w:szCs w:val="22"/>
        </w:rPr>
        <w:t xml:space="preserve"> /home/user/backup.tar</w:t>
      </w:r>
    </w:p>
    <w:p w14:paraId="182F338F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rStyle w:val="InlineCode"/>
          <w:color w:val="auto"/>
          <w:sz w:val="22"/>
          <w:szCs w:val="22"/>
          <w:highlight w:val="none"/>
        </w:rPr>
        <w:t>-x</w:t>
      </w:r>
      <w:r w:rsidRPr="00837D6F">
        <w:rPr>
          <w:sz w:val="24"/>
          <w:szCs w:val="24"/>
        </w:rPr>
        <w:t xml:space="preserve"> → extract files</w:t>
      </w:r>
    </w:p>
    <w:p w14:paraId="65D9B3BD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rStyle w:val="InlineCode"/>
          <w:color w:val="auto"/>
          <w:sz w:val="22"/>
          <w:szCs w:val="22"/>
          <w:highlight w:val="none"/>
        </w:rPr>
        <w:t>-f</w:t>
      </w:r>
      <w:r w:rsidRPr="00837D6F">
        <w:rPr>
          <w:sz w:val="24"/>
          <w:szCs w:val="24"/>
        </w:rPr>
        <w:t xml:space="preserve"> → specify archive file</w:t>
      </w:r>
    </w:p>
    <w:p w14:paraId="6BD13BBD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>For compressed files, add the respective option:</w:t>
      </w:r>
    </w:p>
    <w:p w14:paraId="54EDB8F2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tar -</w:t>
      </w:r>
      <w:proofErr w:type="spellStart"/>
      <w:r w:rsidRPr="00837D6F">
        <w:rPr>
          <w:sz w:val="22"/>
          <w:szCs w:val="22"/>
        </w:rPr>
        <w:t>xvzf</w:t>
      </w:r>
      <w:proofErr w:type="spellEnd"/>
      <w:r w:rsidRPr="00837D6F">
        <w:rPr>
          <w:sz w:val="22"/>
          <w:szCs w:val="22"/>
        </w:rPr>
        <w:t xml:space="preserve"> /home/user/backup.tar.gz   # </w:t>
      </w:r>
      <w:proofErr w:type="spellStart"/>
      <w:r w:rsidRPr="00837D6F">
        <w:rPr>
          <w:sz w:val="22"/>
          <w:szCs w:val="22"/>
        </w:rPr>
        <w:t>gzip</w:t>
      </w:r>
      <w:proofErr w:type="spellEnd"/>
      <w:r w:rsidRPr="00837D6F">
        <w:rPr>
          <w:sz w:val="22"/>
          <w:szCs w:val="22"/>
        </w:rPr>
        <w:br/>
        <w:t>tar -</w:t>
      </w:r>
      <w:proofErr w:type="spellStart"/>
      <w:r w:rsidRPr="00837D6F">
        <w:rPr>
          <w:sz w:val="22"/>
          <w:szCs w:val="22"/>
        </w:rPr>
        <w:t>xvjf</w:t>
      </w:r>
      <w:proofErr w:type="spellEnd"/>
      <w:r w:rsidRPr="00837D6F">
        <w:rPr>
          <w:sz w:val="22"/>
          <w:szCs w:val="22"/>
        </w:rPr>
        <w:t xml:space="preserve"> </w:t>
      </w:r>
      <w:proofErr w:type="gramStart"/>
      <w:r w:rsidRPr="00837D6F">
        <w:rPr>
          <w:sz w:val="22"/>
          <w:szCs w:val="22"/>
        </w:rPr>
        <w:t>/home/user/backup.tar.bz2  #</w:t>
      </w:r>
      <w:proofErr w:type="gramEnd"/>
      <w:r w:rsidRPr="00837D6F">
        <w:rPr>
          <w:sz w:val="22"/>
          <w:szCs w:val="22"/>
        </w:rPr>
        <w:t xml:space="preserve"> bzip2</w:t>
      </w:r>
      <w:r w:rsidRPr="00837D6F">
        <w:rPr>
          <w:sz w:val="22"/>
          <w:szCs w:val="22"/>
        </w:rPr>
        <w:br/>
        <w:t>tar -</w:t>
      </w:r>
      <w:proofErr w:type="spellStart"/>
      <w:r w:rsidRPr="00837D6F">
        <w:rPr>
          <w:sz w:val="22"/>
          <w:szCs w:val="22"/>
        </w:rPr>
        <w:t>xvJf</w:t>
      </w:r>
      <w:proofErr w:type="spellEnd"/>
      <w:r w:rsidRPr="00837D6F">
        <w:rPr>
          <w:sz w:val="22"/>
          <w:szCs w:val="22"/>
        </w:rPr>
        <w:t xml:space="preserve"> </w:t>
      </w:r>
      <w:proofErr w:type="gramStart"/>
      <w:r w:rsidRPr="00837D6F">
        <w:rPr>
          <w:sz w:val="22"/>
          <w:szCs w:val="22"/>
        </w:rPr>
        <w:t>/home/user/</w:t>
      </w:r>
      <w:proofErr w:type="spellStart"/>
      <w:r w:rsidRPr="00837D6F">
        <w:rPr>
          <w:sz w:val="22"/>
          <w:szCs w:val="22"/>
        </w:rPr>
        <w:t>backup.tar.xz</w:t>
      </w:r>
      <w:proofErr w:type="spellEnd"/>
      <w:proofErr w:type="gramEnd"/>
      <w:r w:rsidRPr="00837D6F">
        <w:rPr>
          <w:sz w:val="22"/>
          <w:szCs w:val="22"/>
        </w:rPr>
        <w:t xml:space="preserve">   # </w:t>
      </w:r>
      <w:proofErr w:type="spellStart"/>
      <w:r w:rsidRPr="00837D6F">
        <w:rPr>
          <w:sz w:val="22"/>
          <w:szCs w:val="22"/>
        </w:rPr>
        <w:t>xz</w:t>
      </w:r>
      <w:proofErr w:type="spellEnd"/>
    </w:p>
    <w:p w14:paraId="3EDCFC59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💡 The </w:t>
      </w:r>
      <w:r w:rsidRPr="00837D6F">
        <w:rPr>
          <w:rStyle w:val="InlineCode"/>
          <w:color w:val="auto"/>
          <w:sz w:val="22"/>
          <w:szCs w:val="22"/>
          <w:highlight w:val="none"/>
        </w:rPr>
        <w:t>-v</w:t>
      </w:r>
      <w:r w:rsidRPr="00837D6F">
        <w:rPr>
          <w:sz w:val="24"/>
          <w:szCs w:val="24"/>
        </w:rPr>
        <w:t xml:space="preserve"> flag is optional, but it helps to see the list of files being extracted.</w:t>
      </w:r>
    </w:p>
    <w:p w14:paraId="3EC9B368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5AC58E0C">
          <v:rect id="_x0000_i1034" style="width:470.3pt;height:1.5pt" o:hrstd="t" o:hr="t" fillcolor="gray" stroked="f">
            <v:path strokeok="f"/>
          </v:rect>
        </w:pict>
      </w:r>
    </w:p>
    <w:p w14:paraId="5AF464C9" w14:textId="669AC6B7" w:rsidR="002B0A00" w:rsidRPr="00837D6F" w:rsidRDefault="00000000">
      <w:pPr>
        <w:pStyle w:val="Heading4"/>
        <w:rPr>
          <w:b w:val="0"/>
          <w:sz w:val="32"/>
          <w:szCs w:val="32"/>
        </w:rPr>
      </w:pPr>
      <w:r w:rsidRPr="00837D6F">
        <w:rPr>
          <w:sz w:val="32"/>
          <w:szCs w:val="32"/>
        </w:rPr>
        <w:t>Extract to a Different Location</w:t>
      </w:r>
    </w:p>
    <w:p w14:paraId="6CCB6236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You don’t always want to clutter your current folder with extracted files. Use the </w:t>
      </w:r>
      <w:r w:rsidRPr="00837D6F">
        <w:rPr>
          <w:rStyle w:val="InlineCode"/>
          <w:color w:val="auto"/>
          <w:sz w:val="22"/>
          <w:szCs w:val="22"/>
          <w:highlight w:val="none"/>
        </w:rPr>
        <w:t>-C</w:t>
      </w:r>
      <w:r w:rsidRPr="00837D6F">
        <w:rPr>
          <w:sz w:val="24"/>
          <w:szCs w:val="24"/>
        </w:rPr>
        <w:t xml:space="preserve"> option to specify a directory:</w:t>
      </w:r>
    </w:p>
    <w:p w14:paraId="5183A0BC" w14:textId="77777777" w:rsidR="002B0A00" w:rsidRPr="00837D6F" w:rsidRDefault="00000000">
      <w:pPr>
        <w:pStyle w:val="FencedCodebash"/>
        <w:rPr>
          <w:sz w:val="22"/>
          <w:szCs w:val="22"/>
        </w:rPr>
      </w:pPr>
      <w:proofErr w:type="spellStart"/>
      <w:r w:rsidRPr="00837D6F">
        <w:rPr>
          <w:sz w:val="22"/>
          <w:szCs w:val="22"/>
        </w:rPr>
        <w:t>mkdir</w:t>
      </w:r>
      <w:proofErr w:type="spellEnd"/>
      <w:r w:rsidRPr="00837D6F">
        <w:rPr>
          <w:sz w:val="22"/>
          <w:szCs w:val="22"/>
        </w:rPr>
        <w:t xml:space="preserve"> /home/user/</w:t>
      </w:r>
      <w:proofErr w:type="spellStart"/>
      <w:r w:rsidRPr="00837D6F">
        <w:rPr>
          <w:sz w:val="22"/>
          <w:szCs w:val="22"/>
        </w:rPr>
        <w:t>extracted_files</w:t>
      </w:r>
      <w:proofErr w:type="spellEnd"/>
      <w:r w:rsidRPr="00837D6F">
        <w:rPr>
          <w:sz w:val="22"/>
          <w:szCs w:val="22"/>
        </w:rPr>
        <w:br/>
        <w:t>tar -</w:t>
      </w:r>
      <w:proofErr w:type="spellStart"/>
      <w:r w:rsidRPr="00837D6F">
        <w:rPr>
          <w:sz w:val="22"/>
          <w:szCs w:val="22"/>
        </w:rPr>
        <w:t>xf</w:t>
      </w:r>
      <w:proofErr w:type="spellEnd"/>
      <w:r w:rsidRPr="00837D6F">
        <w:rPr>
          <w:sz w:val="22"/>
          <w:szCs w:val="22"/>
        </w:rPr>
        <w:t xml:space="preserve"> /home/user/backup.tar -C /home/user/</w:t>
      </w:r>
      <w:proofErr w:type="spellStart"/>
      <w:r w:rsidRPr="00837D6F">
        <w:rPr>
          <w:sz w:val="22"/>
          <w:szCs w:val="22"/>
        </w:rPr>
        <w:t>extracted_files</w:t>
      </w:r>
      <w:proofErr w:type="spellEnd"/>
    </w:p>
    <w:p w14:paraId="41BA3486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rStyle w:val="InlineCode"/>
          <w:color w:val="auto"/>
          <w:sz w:val="22"/>
          <w:szCs w:val="22"/>
          <w:highlight w:val="none"/>
        </w:rPr>
        <w:t>-C /path/to/folder</w:t>
      </w:r>
      <w:r w:rsidRPr="00837D6F">
        <w:rPr>
          <w:sz w:val="24"/>
          <w:szCs w:val="24"/>
        </w:rPr>
        <w:t xml:space="preserve"> → extract files into that folder</w:t>
      </w:r>
    </w:p>
    <w:p w14:paraId="1F7DC58F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If the folder doesn’t exist, create it with </w:t>
      </w:r>
      <w:proofErr w:type="spellStart"/>
      <w:r w:rsidRPr="00837D6F">
        <w:rPr>
          <w:rStyle w:val="InlineCode"/>
          <w:color w:val="auto"/>
          <w:sz w:val="22"/>
          <w:szCs w:val="22"/>
          <w:highlight w:val="none"/>
        </w:rPr>
        <w:t>mkdir</w:t>
      </w:r>
      <w:proofErr w:type="spellEnd"/>
      <w:r w:rsidRPr="00837D6F">
        <w:rPr>
          <w:sz w:val="24"/>
          <w:szCs w:val="24"/>
        </w:rPr>
        <w:t xml:space="preserve"> first</w:t>
      </w:r>
    </w:p>
    <w:p w14:paraId="3710C05D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67E75B71">
          <v:rect id="_x0000_i1035" style="width:470.3pt;height:1.5pt" o:hrstd="t" o:hr="t" fillcolor="gray" stroked="f">
            <v:path strokeok="f"/>
          </v:rect>
        </w:pict>
      </w:r>
    </w:p>
    <w:p w14:paraId="18B07938" w14:textId="77777777" w:rsidR="002B0A00" w:rsidRPr="00837D6F" w:rsidRDefault="00000000">
      <w:pPr>
        <w:pStyle w:val="Heading4"/>
        <w:rPr>
          <w:b w:val="0"/>
          <w:sz w:val="32"/>
          <w:szCs w:val="32"/>
        </w:rPr>
      </w:pPr>
      <w:r w:rsidRPr="00837D6F">
        <w:rPr>
          <w:sz w:val="32"/>
          <w:szCs w:val="32"/>
        </w:rPr>
        <w:t>Extract Specific Files Only</w:t>
      </w:r>
    </w:p>
    <w:p w14:paraId="45270D1F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>You don’t have to extract everything. You can specify the filename(s) to extract:</w:t>
      </w:r>
    </w:p>
    <w:p w14:paraId="062F2573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tar -</w:t>
      </w:r>
      <w:proofErr w:type="spellStart"/>
      <w:r w:rsidRPr="00837D6F">
        <w:rPr>
          <w:sz w:val="22"/>
          <w:szCs w:val="22"/>
        </w:rPr>
        <w:t>xf</w:t>
      </w:r>
      <w:proofErr w:type="spellEnd"/>
      <w:r w:rsidRPr="00837D6F">
        <w:rPr>
          <w:sz w:val="22"/>
          <w:szCs w:val="22"/>
        </w:rPr>
        <w:t xml:space="preserve"> /home/user/backup.tar </w:t>
      </w:r>
      <w:proofErr w:type="spellStart"/>
      <w:r w:rsidRPr="00837D6F">
        <w:rPr>
          <w:sz w:val="22"/>
          <w:szCs w:val="22"/>
        </w:rPr>
        <w:t>etc</w:t>
      </w:r>
      <w:proofErr w:type="spellEnd"/>
      <w:r w:rsidRPr="00837D6F">
        <w:rPr>
          <w:sz w:val="22"/>
          <w:szCs w:val="22"/>
        </w:rPr>
        <w:t xml:space="preserve">/passwd </w:t>
      </w:r>
      <w:proofErr w:type="spellStart"/>
      <w:r w:rsidRPr="00837D6F">
        <w:rPr>
          <w:sz w:val="22"/>
          <w:szCs w:val="22"/>
        </w:rPr>
        <w:t>etc</w:t>
      </w:r>
      <w:proofErr w:type="spellEnd"/>
      <w:r w:rsidRPr="00837D6F">
        <w:rPr>
          <w:sz w:val="22"/>
          <w:szCs w:val="22"/>
        </w:rPr>
        <w:t>/hosts</w:t>
      </w:r>
    </w:p>
    <w:p w14:paraId="59BC4F51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This will only extract </w:t>
      </w:r>
      <w:r w:rsidRPr="00837D6F">
        <w:rPr>
          <w:rStyle w:val="InlineCode"/>
          <w:color w:val="auto"/>
          <w:sz w:val="22"/>
          <w:szCs w:val="22"/>
          <w:highlight w:val="none"/>
        </w:rPr>
        <w:t>passwd</w:t>
      </w:r>
      <w:r w:rsidRPr="00837D6F">
        <w:rPr>
          <w:sz w:val="24"/>
          <w:szCs w:val="24"/>
        </w:rPr>
        <w:t xml:space="preserve"> and </w:t>
      </w:r>
      <w:r w:rsidRPr="00837D6F">
        <w:rPr>
          <w:rStyle w:val="InlineCode"/>
          <w:color w:val="auto"/>
          <w:sz w:val="22"/>
          <w:szCs w:val="22"/>
          <w:highlight w:val="none"/>
        </w:rPr>
        <w:t>hosts</w:t>
      </w:r>
      <w:r w:rsidRPr="00837D6F">
        <w:rPr>
          <w:sz w:val="24"/>
          <w:szCs w:val="24"/>
        </w:rPr>
        <w:t xml:space="preserve"> from inside the </w:t>
      </w:r>
      <w:proofErr w:type="spellStart"/>
      <w:r w:rsidRPr="00837D6F">
        <w:rPr>
          <w:rStyle w:val="InlineCode"/>
          <w:color w:val="auto"/>
          <w:sz w:val="22"/>
          <w:szCs w:val="22"/>
          <w:highlight w:val="none"/>
        </w:rPr>
        <w:t>etc</w:t>
      </w:r>
      <w:proofErr w:type="spellEnd"/>
      <w:r w:rsidRPr="00837D6F">
        <w:rPr>
          <w:sz w:val="24"/>
          <w:szCs w:val="24"/>
        </w:rPr>
        <w:t xml:space="preserve"> folder of the archive.</w:t>
      </w:r>
    </w:p>
    <w:p w14:paraId="283BCC84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31ABEC46">
          <v:rect id="_x0000_i1036" style="width:470.3pt;height:1.5pt" o:hrstd="t" o:hr="t" fillcolor="gray" stroked="f">
            <v:path strokeok="f"/>
          </v:rect>
        </w:pict>
      </w:r>
    </w:p>
    <w:p w14:paraId="1921A19F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💡 </w:t>
      </w:r>
      <w:r w:rsidRPr="00837D6F">
        <w:rPr>
          <w:b/>
          <w:sz w:val="24"/>
          <w:szCs w:val="24"/>
        </w:rPr>
        <w:t>Tips:</w:t>
      </w:r>
    </w:p>
    <w:p w14:paraId="3A42170C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Use </w:t>
      </w:r>
      <w:r w:rsidRPr="00837D6F">
        <w:rPr>
          <w:rStyle w:val="InlineCode"/>
          <w:color w:val="auto"/>
          <w:sz w:val="22"/>
          <w:szCs w:val="22"/>
          <w:highlight w:val="none"/>
        </w:rPr>
        <w:t>tar -</w:t>
      </w:r>
      <w:proofErr w:type="spellStart"/>
      <w:r w:rsidRPr="00837D6F">
        <w:rPr>
          <w:rStyle w:val="InlineCode"/>
          <w:color w:val="auto"/>
          <w:sz w:val="22"/>
          <w:szCs w:val="22"/>
          <w:highlight w:val="none"/>
        </w:rPr>
        <w:t>tvf</w:t>
      </w:r>
      <w:proofErr w:type="spellEnd"/>
      <w:r w:rsidRPr="00837D6F">
        <w:rPr>
          <w:sz w:val="24"/>
          <w:szCs w:val="24"/>
        </w:rPr>
        <w:t xml:space="preserve"> to preview before extracting.</w:t>
      </w:r>
    </w:p>
    <w:p w14:paraId="147AE960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Use </w:t>
      </w:r>
      <w:r w:rsidRPr="00837D6F">
        <w:rPr>
          <w:rStyle w:val="InlineCode"/>
          <w:color w:val="auto"/>
          <w:sz w:val="22"/>
          <w:szCs w:val="22"/>
          <w:highlight w:val="none"/>
        </w:rPr>
        <w:t>-C</w:t>
      </w:r>
      <w:r w:rsidRPr="00837D6F">
        <w:rPr>
          <w:sz w:val="24"/>
          <w:szCs w:val="24"/>
        </w:rPr>
        <w:t xml:space="preserve"> for controlled extraction into a safe folder.</w:t>
      </w:r>
    </w:p>
    <w:p w14:paraId="4A57BC53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>Always check permissions (extracted files retain original permissions).</w:t>
      </w:r>
    </w:p>
    <w:p w14:paraId="22E09BB0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2B93F453">
          <v:rect id="_x0000_i1037" style="width:470.3pt;height:1.5pt" o:hrstd="t" o:hr="t" fillcolor="gray" stroked="f">
            <v:path strokeok="f"/>
          </v:rect>
        </w:pict>
      </w:r>
    </w:p>
    <w:p w14:paraId="42D18602" w14:textId="77777777" w:rsidR="006255A3" w:rsidRDefault="006255A3">
      <w:pPr>
        <w:pStyle w:val="Heading3"/>
        <w:rPr>
          <w:b w:val="0"/>
          <w:sz w:val="28"/>
          <w:szCs w:val="28"/>
        </w:rPr>
      </w:pPr>
    </w:p>
    <w:p w14:paraId="05285764" w14:textId="77777777" w:rsidR="006255A3" w:rsidRDefault="006255A3">
      <w:pPr>
        <w:pStyle w:val="Heading3"/>
        <w:rPr>
          <w:b w:val="0"/>
          <w:sz w:val="28"/>
          <w:szCs w:val="28"/>
        </w:rPr>
      </w:pPr>
    </w:p>
    <w:p w14:paraId="1DC1791E" w14:textId="7B0EE306" w:rsidR="002B0A00" w:rsidRPr="006255A3" w:rsidRDefault="00000000">
      <w:pPr>
        <w:pStyle w:val="Heading3"/>
        <w:rPr>
          <w:bCs w:val="0"/>
          <w:sz w:val="28"/>
          <w:szCs w:val="28"/>
        </w:rPr>
      </w:pPr>
      <w:r w:rsidRPr="006255A3">
        <w:rPr>
          <w:bCs w:val="0"/>
          <w:sz w:val="28"/>
          <w:szCs w:val="28"/>
        </w:rPr>
        <w:t>6. Automating Jobs in Linux</w:t>
      </w:r>
    </w:p>
    <w:p w14:paraId="225046FF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In Linux, you can tell the system to </w:t>
      </w:r>
      <w:r w:rsidRPr="00837D6F">
        <w:rPr>
          <w:b/>
          <w:sz w:val="24"/>
          <w:szCs w:val="24"/>
        </w:rPr>
        <w:t>run tasks automatically</w:t>
      </w:r>
      <w:r w:rsidRPr="00837D6F">
        <w:rPr>
          <w:sz w:val="24"/>
          <w:szCs w:val="24"/>
        </w:rPr>
        <w:t xml:space="preserve"> without manual intervention. This is very useful for:</w:t>
      </w:r>
    </w:p>
    <w:p w14:paraId="7CC068F8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Running </w:t>
      </w:r>
      <w:r w:rsidRPr="00837D6F">
        <w:rPr>
          <w:b/>
          <w:sz w:val="24"/>
          <w:szCs w:val="24"/>
        </w:rPr>
        <w:t>nightly backups</w:t>
      </w:r>
    </w:p>
    <w:p w14:paraId="7C87E51B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Cleaning up </w:t>
      </w:r>
      <w:r w:rsidRPr="00837D6F">
        <w:rPr>
          <w:b/>
          <w:sz w:val="24"/>
          <w:szCs w:val="24"/>
        </w:rPr>
        <w:t>temporary files</w:t>
      </w:r>
    </w:p>
    <w:p w14:paraId="046D361F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Scheduling </w:t>
      </w:r>
      <w:r w:rsidRPr="00837D6F">
        <w:rPr>
          <w:b/>
          <w:sz w:val="24"/>
          <w:szCs w:val="24"/>
        </w:rPr>
        <w:t>shutdowns/restarts</w:t>
      </w:r>
    </w:p>
    <w:p w14:paraId="6CC1F9BB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>Running scripts at specific times</w:t>
      </w:r>
    </w:p>
    <w:p w14:paraId="68967D28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>Linux provides two main tools for automation:</w:t>
      </w:r>
    </w:p>
    <w:p w14:paraId="704C5C0B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rStyle w:val="InlineCode"/>
          <w:b/>
          <w:color w:val="auto"/>
          <w:sz w:val="22"/>
          <w:szCs w:val="22"/>
          <w:highlight w:val="none"/>
        </w:rPr>
        <w:t>at</w:t>
      </w:r>
      <w:r w:rsidRPr="00837D6F">
        <w:rPr>
          <w:sz w:val="24"/>
          <w:szCs w:val="24"/>
        </w:rPr>
        <w:t xml:space="preserve"> → Run a job </w:t>
      </w:r>
      <w:r w:rsidRPr="00837D6F">
        <w:rPr>
          <w:b/>
          <w:sz w:val="24"/>
          <w:szCs w:val="24"/>
        </w:rPr>
        <w:t>once</w:t>
      </w:r>
      <w:r w:rsidRPr="00837D6F">
        <w:rPr>
          <w:sz w:val="24"/>
          <w:szCs w:val="24"/>
        </w:rPr>
        <w:t xml:space="preserve"> at a scheduled time</w:t>
      </w:r>
    </w:p>
    <w:p w14:paraId="3C73FD25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837D6F">
        <w:rPr>
          <w:rStyle w:val="InlineCode"/>
          <w:b/>
          <w:color w:val="auto"/>
          <w:sz w:val="22"/>
          <w:szCs w:val="22"/>
          <w:highlight w:val="none"/>
        </w:rPr>
        <w:t>cron</w:t>
      </w:r>
      <w:proofErr w:type="spellEnd"/>
      <w:r w:rsidRPr="00837D6F">
        <w:rPr>
          <w:sz w:val="24"/>
          <w:szCs w:val="24"/>
        </w:rPr>
        <w:t xml:space="preserve"> → Run a job </w:t>
      </w:r>
      <w:r w:rsidRPr="00837D6F">
        <w:rPr>
          <w:b/>
          <w:sz w:val="24"/>
          <w:szCs w:val="24"/>
        </w:rPr>
        <w:t>repeatedly</w:t>
      </w:r>
      <w:r w:rsidRPr="00837D6F">
        <w:rPr>
          <w:sz w:val="24"/>
          <w:szCs w:val="24"/>
        </w:rPr>
        <w:t xml:space="preserve"> at defined intervals</w:t>
      </w:r>
    </w:p>
    <w:p w14:paraId="48C344B0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6610E526">
          <v:rect id="_x0000_i1038" style="width:470.3pt;height:1.5pt" o:hrstd="t" o:hr="t" fillcolor="gray" stroked="f">
            <v:path strokeok="f"/>
          </v:rect>
        </w:pict>
      </w:r>
    </w:p>
    <w:p w14:paraId="062F0263" w14:textId="77777777" w:rsidR="002B0A00" w:rsidRPr="006255A3" w:rsidRDefault="00000000">
      <w:pPr>
        <w:pStyle w:val="Heading4"/>
        <w:rPr>
          <w:bCs w:val="0"/>
          <w:sz w:val="32"/>
          <w:szCs w:val="32"/>
        </w:rPr>
      </w:pPr>
      <w:r w:rsidRPr="006255A3">
        <w:rPr>
          <w:bCs w:val="0"/>
          <w:sz w:val="32"/>
          <w:szCs w:val="32"/>
        </w:rPr>
        <w:t xml:space="preserve">6.1 </w:t>
      </w:r>
      <w:r w:rsidRPr="006255A3">
        <w:rPr>
          <w:rStyle w:val="InlineCode"/>
          <w:bCs w:val="0"/>
          <w:color w:val="auto"/>
          <w:sz w:val="22"/>
          <w:szCs w:val="22"/>
          <w:highlight w:val="none"/>
        </w:rPr>
        <w:t>at</w:t>
      </w:r>
      <w:r w:rsidRPr="006255A3">
        <w:rPr>
          <w:bCs w:val="0"/>
          <w:sz w:val="32"/>
          <w:szCs w:val="32"/>
        </w:rPr>
        <w:t xml:space="preserve"> Command – One-Time Jobs</w:t>
      </w:r>
    </w:p>
    <w:p w14:paraId="547B3966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The </w:t>
      </w:r>
      <w:r w:rsidRPr="00837D6F">
        <w:rPr>
          <w:rStyle w:val="InlineCode"/>
          <w:color w:val="auto"/>
          <w:sz w:val="22"/>
          <w:szCs w:val="22"/>
          <w:highlight w:val="none"/>
        </w:rPr>
        <w:t>at</w:t>
      </w:r>
      <w:r w:rsidRPr="00837D6F">
        <w:rPr>
          <w:sz w:val="24"/>
          <w:szCs w:val="24"/>
        </w:rPr>
        <w:t xml:space="preserve"> command is used when you want a task to execute </w:t>
      </w:r>
      <w:r w:rsidRPr="00837D6F">
        <w:rPr>
          <w:b/>
          <w:sz w:val="24"/>
          <w:szCs w:val="24"/>
        </w:rPr>
        <w:t>only once</w:t>
      </w:r>
      <w:r w:rsidRPr="00837D6F">
        <w:rPr>
          <w:sz w:val="24"/>
          <w:szCs w:val="24"/>
        </w:rPr>
        <w:t xml:space="preserve"> at a specific time.</w:t>
      </w:r>
    </w:p>
    <w:p w14:paraId="1655E90E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3133CA35">
          <v:rect id="_x0000_i1039" style="width:470.3pt;height:1.5pt" o:hrstd="t" o:hr="t" fillcolor="gray" stroked="f">
            <v:path strokeok="f"/>
          </v:rect>
        </w:pict>
      </w:r>
    </w:p>
    <w:p w14:paraId="78DA803F" w14:textId="77777777" w:rsidR="002B0A00" w:rsidRPr="00837D6F" w:rsidRDefault="00000000">
      <w:pPr>
        <w:rPr>
          <w:sz w:val="24"/>
          <w:szCs w:val="24"/>
        </w:rPr>
      </w:pPr>
      <w:r w:rsidRPr="00837D6F">
        <w:rPr>
          <w:b/>
          <w:sz w:val="24"/>
          <w:szCs w:val="24"/>
        </w:rPr>
        <w:t>Examples:</w:t>
      </w:r>
    </w:p>
    <w:p w14:paraId="7176D9A2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at 22:05</w:t>
      </w:r>
      <w:r w:rsidRPr="00837D6F">
        <w:rPr>
          <w:sz w:val="22"/>
          <w:szCs w:val="22"/>
        </w:rPr>
        <w:br/>
        <w:t xml:space="preserve">at&gt; </w:t>
      </w:r>
      <w:proofErr w:type="spellStart"/>
      <w:r w:rsidRPr="00837D6F">
        <w:rPr>
          <w:sz w:val="22"/>
          <w:szCs w:val="22"/>
        </w:rPr>
        <w:t>useradd</w:t>
      </w:r>
      <w:proofErr w:type="spellEnd"/>
      <w:r w:rsidRPr="00837D6F">
        <w:rPr>
          <w:sz w:val="22"/>
          <w:szCs w:val="22"/>
        </w:rPr>
        <w:t xml:space="preserve"> </w:t>
      </w:r>
      <w:proofErr w:type="spellStart"/>
      <w:r w:rsidRPr="00837D6F">
        <w:rPr>
          <w:sz w:val="22"/>
          <w:szCs w:val="22"/>
        </w:rPr>
        <w:t>sachin</w:t>
      </w:r>
      <w:proofErr w:type="spellEnd"/>
      <w:r w:rsidRPr="00837D6F">
        <w:rPr>
          <w:sz w:val="22"/>
          <w:szCs w:val="22"/>
        </w:rPr>
        <w:br/>
        <w:t>at&gt; &lt;</w:t>
      </w:r>
      <w:proofErr w:type="spellStart"/>
      <w:r w:rsidRPr="00837D6F">
        <w:rPr>
          <w:sz w:val="22"/>
          <w:szCs w:val="22"/>
        </w:rPr>
        <w:t>Ctrl+D</w:t>
      </w:r>
      <w:proofErr w:type="spellEnd"/>
      <w:r w:rsidRPr="00837D6F">
        <w:rPr>
          <w:sz w:val="22"/>
          <w:szCs w:val="22"/>
        </w:rPr>
        <w:t>&gt;</w:t>
      </w:r>
    </w:p>
    <w:p w14:paraId="778819A7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👉 Creates a new user named </w:t>
      </w:r>
      <w:proofErr w:type="spellStart"/>
      <w:r w:rsidRPr="00837D6F">
        <w:rPr>
          <w:b/>
          <w:sz w:val="24"/>
          <w:szCs w:val="24"/>
        </w:rPr>
        <w:t>sachin</w:t>
      </w:r>
      <w:proofErr w:type="spellEnd"/>
      <w:r w:rsidRPr="00837D6F">
        <w:rPr>
          <w:sz w:val="24"/>
          <w:szCs w:val="24"/>
        </w:rPr>
        <w:t xml:space="preserve"> at </w:t>
      </w:r>
      <w:r w:rsidRPr="00837D6F">
        <w:rPr>
          <w:b/>
          <w:sz w:val="24"/>
          <w:szCs w:val="24"/>
        </w:rPr>
        <w:t>10:05 PM today</w:t>
      </w:r>
      <w:r w:rsidRPr="00837D6F">
        <w:rPr>
          <w:sz w:val="24"/>
          <w:szCs w:val="24"/>
        </w:rPr>
        <w:t>.</w:t>
      </w:r>
    </w:p>
    <w:p w14:paraId="3B4D1AF9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at 22:05 tomorrow</w:t>
      </w:r>
      <w:r w:rsidRPr="00837D6F">
        <w:rPr>
          <w:sz w:val="22"/>
          <w:szCs w:val="22"/>
        </w:rPr>
        <w:br/>
        <w:t>at&gt; tar -</w:t>
      </w:r>
      <w:proofErr w:type="spellStart"/>
      <w:r w:rsidRPr="00837D6F">
        <w:rPr>
          <w:sz w:val="22"/>
          <w:szCs w:val="22"/>
        </w:rPr>
        <w:t>cvzf</w:t>
      </w:r>
      <w:proofErr w:type="spellEnd"/>
      <w:r w:rsidRPr="00837D6F">
        <w:rPr>
          <w:sz w:val="22"/>
          <w:szCs w:val="22"/>
        </w:rPr>
        <w:t xml:space="preserve"> /home/user/nightly_backup.tar.gz /</w:t>
      </w:r>
      <w:proofErr w:type="spellStart"/>
      <w:r w:rsidRPr="00837D6F">
        <w:rPr>
          <w:sz w:val="22"/>
          <w:szCs w:val="22"/>
        </w:rPr>
        <w:t>etc</w:t>
      </w:r>
      <w:proofErr w:type="spellEnd"/>
      <w:r w:rsidRPr="00837D6F">
        <w:rPr>
          <w:sz w:val="22"/>
          <w:szCs w:val="22"/>
        </w:rPr>
        <w:br/>
        <w:t>at&gt; &lt;</w:t>
      </w:r>
      <w:proofErr w:type="spellStart"/>
      <w:r w:rsidRPr="00837D6F">
        <w:rPr>
          <w:sz w:val="22"/>
          <w:szCs w:val="22"/>
        </w:rPr>
        <w:t>Ctrl+D</w:t>
      </w:r>
      <w:proofErr w:type="spellEnd"/>
      <w:r w:rsidRPr="00837D6F">
        <w:rPr>
          <w:sz w:val="22"/>
          <w:szCs w:val="22"/>
        </w:rPr>
        <w:t>&gt;</w:t>
      </w:r>
    </w:p>
    <w:p w14:paraId="18108D50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👉 Creates a </w:t>
      </w:r>
      <w:r w:rsidRPr="00837D6F">
        <w:rPr>
          <w:b/>
          <w:sz w:val="24"/>
          <w:szCs w:val="24"/>
        </w:rPr>
        <w:t xml:space="preserve">backup of </w:t>
      </w:r>
      <w:r w:rsidRPr="00837D6F">
        <w:rPr>
          <w:rStyle w:val="InlineCode"/>
          <w:b/>
          <w:color w:val="auto"/>
          <w:sz w:val="22"/>
          <w:szCs w:val="22"/>
          <w:highlight w:val="none"/>
        </w:rPr>
        <w:t>/</w:t>
      </w:r>
      <w:proofErr w:type="spellStart"/>
      <w:r w:rsidRPr="00837D6F">
        <w:rPr>
          <w:rStyle w:val="InlineCode"/>
          <w:b/>
          <w:color w:val="auto"/>
          <w:sz w:val="22"/>
          <w:szCs w:val="22"/>
          <w:highlight w:val="none"/>
        </w:rPr>
        <w:t>etc</w:t>
      </w:r>
      <w:proofErr w:type="spellEnd"/>
      <w:r w:rsidRPr="00837D6F">
        <w:rPr>
          <w:sz w:val="24"/>
          <w:szCs w:val="24"/>
        </w:rPr>
        <w:t xml:space="preserve"> at </w:t>
      </w:r>
      <w:r w:rsidRPr="00837D6F">
        <w:rPr>
          <w:b/>
          <w:sz w:val="24"/>
          <w:szCs w:val="24"/>
        </w:rPr>
        <w:t>10:05 PM tomorrow</w:t>
      </w:r>
      <w:r w:rsidRPr="00837D6F">
        <w:rPr>
          <w:sz w:val="24"/>
          <w:szCs w:val="24"/>
        </w:rPr>
        <w:t>.</w:t>
      </w:r>
    </w:p>
    <w:p w14:paraId="4E09FB25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at 4pm 3 days from now</w:t>
      </w:r>
      <w:r w:rsidRPr="00837D6F">
        <w:rPr>
          <w:sz w:val="22"/>
          <w:szCs w:val="22"/>
        </w:rPr>
        <w:br/>
        <w:t>at&gt; shutdown -r now</w:t>
      </w:r>
      <w:r w:rsidRPr="00837D6F">
        <w:rPr>
          <w:sz w:val="22"/>
          <w:szCs w:val="22"/>
        </w:rPr>
        <w:br/>
        <w:t>at&gt; &lt;</w:t>
      </w:r>
      <w:proofErr w:type="spellStart"/>
      <w:r w:rsidRPr="00837D6F">
        <w:rPr>
          <w:sz w:val="22"/>
          <w:szCs w:val="22"/>
        </w:rPr>
        <w:t>Ctrl+D</w:t>
      </w:r>
      <w:proofErr w:type="spellEnd"/>
      <w:r w:rsidRPr="00837D6F">
        <w:rPr>
          <w:sz w:val="22"/>
          <w:szCs w:val="22"/>
        </w:rPr>
        <w:t>&gt;</w:t>
      </w:r>
    </w:p>
    <w:p w14:paraId="6FF4A669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👉 Schedules a </w:t>
      </w:r>
      <w:r w:rsidRPr="00837D6F">
        <w:rPr>
          <w:b/>
          <w:sz w:val="24"/>
          <w:szCs w:val="24"/>
        </w:rPr>
        <w:t>system reboot</w:t>
      </w:r>
      <w:r w:rsidRPr="00837D6F">
        <w:rPr>
          <w:sz w:val="24"/>
          <w:szCs w:val="24"/>
        </w:rPr>
        <w:t xml:space="preserve"> at </w:t>
      </w:r>
      <w:r w:rsidRPr="00837D6F">
        <w:rPr>
          <w:b/>
          <w:sz w:val="24"/>
          <w:szCs w:val="24"/>
        </w:rPr>
        <w:t>4:00 PM three days later</w:t>
      </w:r>
      <w:r w:rsidRPr="00837D6F">
        <w:rPr>
          <w:sz w:val="24"/>
          <w:szCs w:val="24"/>
        </w:rPr>
        <w:t>.</w:t>
      </w:r>
    </w:p>
    <w:p w14:paraId="17A10089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at 10am December 31</w:t>
      </w:r>
      <w:r w:rsidRPr="00837D6F">
        <w:rPr>
          <w:sz w:val="22"/>
          <w:szCs w:val="22"/>
        </w:rPr>
        <w:br/>
        <w:t>at&gt; echo "Happy New Year" &gt; /home/user/message.txt</w:t>
      </w:r>
      <w:r w:rsidRPr="00837D6F">
        <w:rPr>
          <w:sz w:val="22"/>
          <w:szCs w:val="22"/>
        </w:rPr>
        <w:br/>
        <w:t>at&gt; &lt;</w:t>
      </w:r>
      <w:proofErr w:type="spellStart"/>
      <w:r w:rsidRPr="00837D6F">
        <w:rPr>
          <w:sz w:val="22"/>
          <w:szCs w:val="22"/>
        </w:rPr>
        <w:t>Ctrl+D</w:t>
      </w:r>
      <w:proofErr w:type="spellEnd"/>
      <w:r w:rsidRPr="00837D6F">
        <w:rPr>
          <w:sz w:val="22"/>
          <w:szCs w:val="22"/>
        </w:rPr>
        <w:t>&gt;</w:t>
      </w:r>
    </w:p>
    <w:p w14:paraId="169E3AF3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👉 Writes </w:t>
      </w:r>
      <w:r w:rsidRPr="00837D6F">
        <w:rPr>
          <w:i/>
          <w:sz w:val="24"/>
          <w:szCs w:val="24"/>
        </w:rPr>
        <w:t>Happy New Year</w:t>
      </w:r>
      <w:r w:rsidRPr="00837D6F">
        <w:rPr>
          <w:sz w:val="24"/>
          <w:szCs w:val="24"/>
        </w:rPr>
        <w:t xml:space="preserve"> into a file at </w:t>
      </w:r>
      <w:r w:rsidRPr="00837D6F">
        <w:rPr>
          <w:b/>
          <w:sz w:val="24"/>
          <w:szCs w:val="24"/>
        </w:rPr>
        <w:t>10:00 AM on December 31st</w:t>
      </w:r>
      <w:r w:rsidRPr="00837D6F">
        <w:rPr>
          <w:sz w:val="24"/>
          <w:szCs w:val="24"/>
        </w:rPr>
        <w:t>.</w:t>
      </w:r>
    </w:p>
    <w:p w14:paraId="4F483213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2AE12035">
          <v:rect id="_x0000_i1040" style="width:470.3pt;height:1.5pt" o:hrstd="t" o:hr="t" fillcolor="gray" stroked="f">
            <v:path strokeok="f"/>
          </v:rect>
        </w:pict>
      </w:r>
    </w:p>
    <w:p w14:paraId="1FB5ECC7" w14:textId="77777777" w:rsidR="002B0A00" w:rsidRPr="00837D6F" w:rsidRDefault="00000000">
      <w:pPr>
        <w:rPr>
          <w:sz w:val="24"/>
          <w:szCs w:val="24"/>
        </w:rPr>
      </w:pPr>
      <w:r w:rsidRPr="00837D6F">
        <w:rPr>
          <w:b/>
          <w:sz w:val="24"/>
          <w:szCs w:val="24"/>
        </w:rPr>
        <w:t xml:space="preserve">Managing </w:t>
      </w:r>
      <w:r w:rsidRPr="00837D6F">
        <w:rPr>
          <w:rStyle w:val="InlineCode"/>
          <w:b/>
          <w:color w:val="auto"/>
          <w:sz w:val="22"/>
          <w:szCs w:val="22"/>
          <w:highlight w:val="none"/>
        </w:rPr>
        <w:t>at</w:t>
      </w:r>
      <w:r w:rsidRPr="00837D6F">
        <w:rPr>
          <w:b/>
          <w:sz w:val="24"/>
          <w:szCs w:val="24"/>
        </w:rPr>
        <w:t xml:space="preserve"> jobs:</w:t>
      </w:r>
    </w:p>
    <w:p w14:paraId="21495B06" w14:textId="77777777" w:rsidR="002B0A00" w:rsidRPr="00837D6F" w:rsidRDefault="00000000">
      <w:pPr>
        <w:pStyle w:val="FencedCodebash"/>
        <w:rPr>
          <w:sz w:val="22"/>
          <w:szCs w:val="22"/>
        </w:rPr>
      </w:pPr>
      <w:proofErr w:type="spellStart"/>
      <w:r w:rsidRPr="00837D6F">
        <w:rPr>
          <w:sz w:val="22"/>
          <w:szCs w:val="22"/>
        </w:rPr>
        <w:t>atq</w:t>
      </w:r>
      <w:proofErr w:type="spellEnd"/>
      <w:r w:rsidRPr="00837D6F">
        <w:rPr>
          <w:sz w:val="22"/>
          <w:szCs w:val="22"/>
        </w:rPr>
        <w:t xml:space="preserve">             # Show all queued jobs</w:t>
      </w:r>
      <w:r w:rsidRPr="00837D6F">
        <w:rPr>
          <w:sz w:val="22"/>
          <w:szCs w:val="22"/>
        </w:rPr>
        <w:br/>
      </w:r>
      <w:proofErr w:type="spellStart"/>
      <w:r w:rsidRPr="00837D6F">
        <w:rPr>
          <w:sz w:val="22"/>
          <w:szCs w:val="22"/>
        </w:rPr>
        <w:t>atrm</w:t>
      </w:r>
      <w:proofErr w:type="spellEnd"/>
      <w:r w:rsidRPr="00837D6F">
        <w:rPr>
          <w:sz w:val="22"/>
          <w:szCs w:val="22"/>
        </w:rPr>
        <w:t xml:space="preserve"> &lt;</w:t>
      </w:r>
      <w:proofErr w:type="spellStart"/>
      <w:r w:rsidRPr="00837D6F">
        <w:rPr>
          <w:sz w:val="22"/>
          <w:szCs w:val="22"/>
        </w:rPr>
        <w:t>job_id</w:t>
      </w:r>
      <w:proofErr w:type="spellEnd"/>
      <w:r w:rsidRPr="00837D6F">
        <w:rPr>
          <w:sz w:val="22"/>
          <w:szCs w:val="22"/>
        </w:rPr>
        <w:t>&gt;   # Remove a scheduled job</w:t>
      </w:r>
    </w:p>
    <w:p w14:paraId="1635A8A9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lastRenderedPageBreak/>
        <w:t xml:space="preserve">💡 </w:t>
      </w:r>
      <w:r w:rsidRPr="00837D6F">
        <w:rPr>
          <w:b/>
          <w:sz w:val="24"/>
          <w:szCs w:val="24"/>
        </w:rPr>
        <w:t>Tip:</w:t>
      </w:r>
      <w:r w:rsidRPr="00837D6F">
        <w:rPr>
          <w:sz w:val="24"/>
          <w:szCs w:val="24"/>
        </w:rPr>
        <w:t xml:space="preserve"> Use </w:t>
      </w:r>
      <w:r w:rsidRPr="00837D6F">
        <w:rPr>
          <w:rStyle w:val="InlineCode"/>
          <w:color w:val="auto"/>
          <w:sz w:val="22"/>
          <w:szCs w:val="22"/>
          <w:highlight w:val="none"/>
        </w:rPr>
        <w:t>at</w:t>
      </w:r>
      <w:r w:rsidRPr="00837D6F">
        <w:rPr>
          <w:sz w:val="24"/>
          <w:szCs w:val="24"/>
        </w:rPr>
        <w:t xml:space="preserve"> for </w:t>
      </w:r>
      <w:r w:rsidRPr="00837D6F">
        <w:rPr>
          <w:b/>
          <w:sz w:val="24"/>
          <w:szCs w:val="24"/>
        </w:rPr>
        <w:t>one-time tasks</w:t>
      </w:r>
      <w:r w:rsidRPr="00837D6F">
        <w:rPr>
          <w:sz w:val="24"/>
          <w:szCs w:val="24"/>
        </w:rPr>
        <w:t xml:space="preserve"> like sending reminders, running a script on a special date, or rebooting after maintenance.</w:t>
      </w:r>
    </w:p>
    <w:p w14:paraId="239406B5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199D59A3">
          <v:rect id="_x0000_i1041" style="width:470.3pt;height:1.5pt" o:hrstd="t" o:hr="t" fillcolor="gray" stroked="f">
            <v:path strokeok="f"/>
          </v:rect>
        </w:pict>
      </w:r>
    </w:p>
    <w:p w14:paraId="00D200C9" w14:textId="77777777" w:rsidR="002B0A00" w:rsidRPr="006255A3" w:rsidRDefault="00000000">
      <w:pPr>
        <w:pStyle w:val="Heading4"/>
        <w:rPr>
          <w:bCs w:val="0"/>
          <w:sz w:val="32"/>
          <w:szCs w:val="32"/>
        </w:rPr>
      </w:pPr>
      <w:r w:rsidRPr="006255A3">
        <w:rPr>
          <w:bCs w:val="0"/>
          <w:sz w:val="32"/>
          <w:szCs w:val="32"/>
        </w:rPr>
        <w:t xml:space="preserve">6.2 </w:t>
      </w:r>
      <w:proofErr w:type="spellStart"/>
      <w:r w:rsidRPr="006255A3">
        <w:rPr>
          <w:rStyle w:val="InlineCode"/>
          <w:bCs w:val="0"/>
          <w:color w:val="auto"/>
          <w:sz w:val="22"/>
          <w:szCs w:val="22"/>
          <w:highlight w:val="none"/>
        </w:rPr>
        <w:t>cron</w:t>
      </w:r>
      <w:proofErr w:type="spellEnd"/>
      <w:r w:rsidRPr="006255A3">
        <w:rPr>
          <w:bCs w:val="0"/>
          <w:sz w:val="32"/>
          <w:szCs w:val="32"/>
        </w:rPr>
        <w:t xml:space="preserve"> Command – Recurring Jobs</w:t>
      </w:r>
    </w:p>
    <w:p w14:paraId="1374C6E2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The </w:t>
      </w:r>
      <w:proofErr w:type="spellStart"/>
      <w:r w:rsidRPr="00837D6F">
        <w:rPr>
          <w:rStyle w:val="InlineCode"/>
          <w:b/>
          <w:color w:val="auto"/>
          <w:sz w:val="22"/>
          <w:szCs w:val="22"/>
          <w:highlight w:val="none"/>
        </w:rPr>
        <w:t>cron</w:t>
      </w:r>
      <w:proofErr w:type="spellEnd"/>
      <w:r w:rsidRPr="00837D6F">
        <w:rPr>
          <w:sz w:val="24"/>
          <w:szCs w:val="24"/>
        </w:rPr>
        <w:t xml:space="preserve"> service in Linux is used to </w:t>
      </w:r>
      <w:r w:rsidRPr="00837D6F">
        <w:rPr>
          <w:b/>
          <w:sz w:val="24"/>
          <w:szCs w:val="24"/>
        </w:rPr>
        <w:t>schedule tasks that run repeatedly</w:t>
      </w:r>
      <w:r w:rsidRPr="00837D6F">
        <w:rPr>
          <w:sz w:val="24"/>
          <w:szCs w:val="24"/>
        </w:rPr>
        <w:t xml:space="preserve"> at specific times. It’s ideal for jobs like:</w:t>
      </w:r>
    </w:p>
    <w:p w14:paraId="01FE97DC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Taking </w:t>
      </w:r>
      <w:r w:rsidRPr="00837D6F">
        <w:rPr>
          <w:b/>
          <w:sz w:val="24"/>
          <w:szCs w:val="24"/>
        </w:rPr>
        <w:t>daily/weekly backups</w:t>
      </w:r>
    </w:p>
    <w:p w14:paraId="1F14840A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Sending </w:t>
      </w:r>
      <w:r w:rsidRPr="00837D6F">
        <w:rPr>
          <w:b/>
          <w:sz w:val="24"/>
          <w:szCs w:val="24"/>
        </w:rPr>
        <w:t>log reports</w:t>
      </w:r>
    </w:p>
    <w:p w14:paraId="711A3CCD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>Cleaning up old files every month</w:t>
      </w:r>
    </w:p>
    <w:p w14:paraId="169B7069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>Running scripts at regular intervals</w:t>
      </w:r>
    </w:p>
    <w:p w14:paraId="6434259D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Every user on a Linux system has their own </w:t>
      </w:r>
      <w:r w:rsidRPr="00837D6F">
        <w:rPr>
          <w:b/>
          <w:sz w:val="24"/>
          <w:szCs w:val="24"/>
        </w:rPr>
        <w:t>crontab file</w:t>
      </w:r>
      <w:r w:rsidRPr="00837D6F">
        <w:rPr>
          <w:sz w:val="24"/>
          <w:szCs w:val="24"/>
        </w:rPr>
        <w:t xml:space="preserve"> (</w:t>
      </w:r>
      <w:proofErr w:type="spellStart"/>
      <w:r w:rsidRPr="00837D6F">
        <w:rPr>
          <w:sz w:val="24"/>
          <w:szCs w:val="24"/>
        </w:rPr>
        <w:t>cron</w:t>
      </w:r>
      <w:proofErr w:type="spellEnd"/>
      <w:r w:rsidRPr="00837D6F">
        <w:rPr>
          <w:sz w:val="24"/>
          <w:szCs w:val="24"/>
        </w:rPr>
        <w:t xml:space="preserve"> table), which stores their scheduled jobs.</w:t>
      </w:r>
    </w:p>
    <w:p w14:paraId="3F93DE16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44848786">
          <v:rect id="_x0000_i1042" style="width:470.3pt;height:1.5pt" o:hrstd="t" o:hr="t" fillcolor="gray" stroked="f">
            <v:path strokeok="f"/>
          </v:rect>
        </w:pict>
      </w:r>
    </w:p>
    <w:p w14:paraId="26BBDAF8" w14:textId="77777777" w:rsidR="002B0A00" w:rsidRPr="006255A3" w:rsidRDefault="00000000">
      <w:pPr>
        <w:pStyle w:val="Heading3"/>
        <w:rPr>
          <w:bCs w:val="0"/>
          <w:sz w:val="28"/>
          <w:szCs w:val="28"/>
        </w:rPr>
      </w:pPr>
      <w:r w:rsidRPr="006255A3">
        <w:rPr>
          <w:bCs w:val="0"/>
          <w:sz w:val="28"/>
          <w:szCs w:val="28"/>
        </w:rPr>
        <w:t>Editing Your Cron Table</w:t>
      </w:r>
    </w:p>
    <w:p w14:paraId="0FCC21EE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To open and edit your </w:t>
      </w:r>
      <w:proofErr w:type="spellStart"/>
      <w:r w:rsidRPr="00837D6F">
        <w:rPr>
          <w:sz w:val="24"/>
          <w:szCs w:val="24"/>
        </w:rPr>
        <w:t>cron</w:t>
      </w:r>
      <w:proofErr w:type="spellEnd"/>
      <w:r w:rsidRPr="00837D6F">
        <w:rPr>
          <w:sz w:val="24"/>
          <w:szCs w:val="24"/>
        </w:rPr>
        <w:t xml:space="preserve"> table, use:</w:t>
      </w:r>
    </w:p>
    <w:p w14:paraId="253E6607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crontab -e</w:t>
      </w:r>
    </w:p>
    <w:p w14:paraId="65DCE7B8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This opens your personal </w:t>
      </w:r>
      <w:proofErr w:type="spellStart"/>
      <w:r w:rsidRPr="00837D6F">
        <w:rPr>
          <w:sz w:val="24"/>
          <w:szCs w:val="24"/>
        </w:rPr>
        <w:t>cron</w:t>
      </w:r>
      <w:proofErr w:type="spellEnd"/>
      <w:r w:rsidRPr="00837D6F">
        <w:rPr>
          <w:sz w:val="24"/>
          <w:szCs w:val="24"/>
        </w:rPr>
        <w:t xml:space="preserve"> file in the default text editor (like </w:t>
      </w:r>
      <w:r w:rsidRPr="00837D6F">
        <w:rPr>
          <w:rStyle w:val="InlineCode"/>
          <w:color w:val="auto"/>
          <w:sz w:val="22"/>
          <w:szCs w:val="22"/>
          <w:highlight w:val="none"/>
        </w:rPr>
        <w:t>nano</w:t>
      </w:r>
      <w:r w:rsidRPr="00837D6F">
        <w:rPr>
          <w:sz w:val="24"/>
          <w:szCs w:val="24"/>
        </w:rPr>
        <w:t xml:space="preserve"> or </w:t>
      </w:r>
      <w:r w:rsidRPr="00837D6F">
        <w:rPr>
          <w:rStyle w:val="InlineCode"/>
          <w:color w:val="auto"/>
          <w:sz w:val="22"/>
          <w:szCs w:val="22"/>
          <w:highlight w:val="none"/>
        </w:rPr>
        <w:t>vim</w:t>
      </w:r>
      <w:r w:rsidRPr="00837D6F">
        <w:rPr>
          <w:sz w:val="24"/>
          <w:szCs w:val="24"/>
        </w:rPr>
        <w:t>).</w:t>
      </w:r>
    </w:p>
    <w:p w14:paraId="66B25B21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Each line you add here represents </w:t>
      </w:r>
      <w:r w:rsidRPr="00837D6F">
        <w:rPr>
          <w:b/>
          <w:sz w:val="24"/>
          <w:szCs w:val="24"/>
        </w:rPr>
        <w:t>one scheduled job</w:t>
      </w:r>
      <w:r w:rsidRPr="00837D6F">
        <w:rPr>
          <w:sz w:val="24"/>
          <w:szCs w:val="24"/>
        </w:rPr>
        <w:t>.</w:t>
      </w:r>
    </w:p>
    <w:p w14:paraId="635EE04C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When you save and exit, the </w:t>
      </w:r>
      <w:proofErr w:type="spellStart"/>
      <w:r w:rsidRPr="00837D6F">
        <w:rPr>
          <w:sz w:val="24"/>
          <w:szCs w:val="24"/>
        </w:rPr>
        <w:t>cron</w:t>
      </w:r>
      <w:proofErr w:type="spellEnd"/>
      <w:r w:rsidRPr="00837D6F">
        <w:rPr>
          <w:sz w:val="24"/>
          <w:szCs w:val="24"/>
        </w:rPr>
        <w:t xml:space="preserve"> service will automatically pick up your changes.</w:t>
      </w:r>
    </w:p>
    <w:p w14:paraId="49CF9F3F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To </w:t>
      </w:r>
      <w:r w:rsidRPr="00837D6F">
        <w:rPr>
          <w:b/>
          <w:sz w:val="24"/>
          <w:szCs w:val="24"/>
        </w:rPr>
        <w:t>view your existing jobs</w:t>
      </w:r>
      <w:r w:rsidRPr="00837D6F">
        <w:rPr>
          <w:sz w:val="24"/>
          <w:szCs w:val="24"/>
        </w:rPr>
        <w:t>, run:</w:t>
      </w:r>
    </w:p>
    <w:p w14:paraId="3D1D1359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crontab -l</w:t>
      </w:r>
    </w:p>
    <w:p w14:paraId="52098CC9" w14:textId="46E49188" w:rsidR="00837D6F" w:rsidRPr="00837D6F" w:rsidRDefault="00000000" w:rsidP="00837D6F">
      <w:pPr>
        <w:rPr>
          <w:bCs/>
          <w:sz w:val="24"/>
          <w:szCs w:val="24"/>
        </w:rPr>
      </w:pPr>
      <w:r>
        <w:rPr>
          <w:sz w:val="24"/>
          <w:szCs w:val="24"/>
        </w:rPr>
        <w:pict w14:anchorId="2B4FFA32">
          <v:rect id="_x0000_i1043" style="width:470.3pt;height:1.5pt" o:hrstd="t" o:hr="t" fillcolor="gray" stroked="f">
            <v:path strokeok="f"/>
          </v:rect>
        </w:pict>
      </w:r>
    </w:p>
    <w:p w14:paraId="732DABB6" w14:textId="415856AD" w:rsidR="002B0A00" w:rsidRPr="00837D6F" w:rsidRDefault="00000000">
      <w:pPr>
        <w:pStyle w:val="Heading3"/>
        <w:rPr>
          <w:bCs w:val="0"/>
          <w:sz w:val="28"/>
          <w:szCs w:val="28"/>
        </w:rPr>
      </w:pPr>
      <w:r w:rsidRPr="00837D6F">
        <w:rPr>
          <w:bCs w:val="0"/>
          <w:sz w:val="28"/>
          <w:szCs w:val="28"/>
        </w:rPr>
        <w:t>Cron Job Format</w:t>
      </w:r>
    </w:p>
    <w:p w14:paraId="3A214F71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Every </w:t>
      </w:r>
      <w:proofErr w:type="spellStart"/>
      <w:r w:rsidRPr="00837D6F">
        <w:rPr>
          <w:sz w:val="24"/>
          <w:szCs w:val="24"/>
        </w:rPr>
        <w:t>cron</w:t>
      </w:r>
      <w:proofErr w:type="spellEnd"/>
      <w:r w:rsidRPr="00837D6F">
        <w:rPr>
          <w:sz w:val="24"/>
          <w:szCs w:val="24"/>
        </w:rPr>
        <w:t xml:space="preserve"> job follows this format:</w:t>
      </w:r>
    </w:p>
    <w:p w14:paraId="2AF1724D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* * * * * command-to-run</w:t>
      </w:r>
    </w:p>
    <w:p w14:paraId="0BBABC0F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The first </w:t>
      </w:r>
      <w:r w:rsidRPr="00837D6F">
        <w:rPr>
          <w:b/>
          <w:sz w:val="24"/>
          <w:szCs w:val="24"/>
        </w:rPr>
        <w:t>five fields</w:t>
      </w:r>
      <w:r w:rsidRPr="00837D6F">
        <w:rPr>
          <w:sz w:val="24"/>
          <w:szCs w:val="24"/>
        </w:rPr>
        <w:t xml:space="preserve"> represent </w:t>
      </w:r>
      <w:r w:rsidRPr="00837D6F">
        <w:rPr>
          <w:b/>
          <w:sz w:val="24"/>
          <w:szCs w:val="24"/>
        </w:rPr>
        <w:t>time settings</w:t>
      </w:r>
      <w:r w:rsidRPr="00837D6F">
        <w:rPr>
          <w:sz w:val="24"/>
          <w:szCs w:val="24"/>
        </w:rPr>
        <w:t xml:space="preserve">, and the last part is the </w:t>
      </w:r>
      <w:r w:rsidRPr="00837D6F">
        <w:rPr>
          <w:b/>
          <w:sz w:val="24"/>
          <w:szCs w:val="24"/>
        </w:rPr>
        <w:t>command</w:t>
      </w:r>
      <w:r w:rsidRPr="00837D6F">
        <w:rPr>
          <w:sz w:val="24"/>
          <w:szCs w:val="24"/>
        </w:rPr>
        <w:t xml:space="preserve"> you want to execute.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1753"/>
        <w:gridCol w:w="3851"/>
        <w:gridCol w:w="4032"/>
      </w:tblGrid>
      <w:tr w:rsidR="00837D6F" w:rsidRPr="00837D6F" w14:paraId="15282D9D" w14:textId="77777777">
        <w:tc>
          <w:tcPr>
            <w:tcW w:w="0" w:type="auto"/>
          </w:tcPr>
          <w:p w14:paraId="15CD34E3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Field</w:t>
            </w:r>
          </w:p>
        </w:tc>
        <w:tc>
          <w:tcPr>
            <w:tcW w:w="0" w:type="auto"/>
          </w:tcPr>
          <w:p w14:paraId="7C72AD19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Meaning</w:t>
            </w:r>
          </w:p>
        </w:tc>
        <w:tc>
          <w:tcPr>
            <w:tcW w:w="0" w:type="auto"/>
          </w:tcPr>
          <w:p w14:paraId="5667809B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Allowed Values</w:t>
            </w:r>
          </w:p>
        </w:tc>
        <w:tc>
          <w:tcPr>
            <w:tcW w:w="0" w:type="auto"/>
          </w:tcPr>
          <w:p w14:paraId="5BBDA322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Example</w:t>
            </w:r>
          </w:p>
        </w:tc>
      </w:tr>
      <w:tr w:rsidR="00837D6F" w:rsidRPr="00837D6F" w14:paraId="11A97EDA" w14:textId="77777777">
        <w:tc>
          <w:tcPr>
            <w:tcW w:w="0" w:type="auto"/>
          </w:tcPr>
          <w:p w14:paraId="416AA6D8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1st</w:t>
            </w:r>
          </w:p>
        </w:tc>
        <w:tc>
          <w:tcPr>
            <w:tcW w:w="0" w:type="auto"/>
          </w:tcPr>
          <w:p w14:paraId="338F78E6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b/>
                <w:sz w:val="24"/>
                <w:szCs w:val="24"/>
              </w:rPr>
              <w:t>Minute</w:t>
            </w:r>
          </w:p>
        </w:tc>
        <w:tc>
          <w:tcPr>
            <w:tcW w:w="0" w:type="auto"/>
          </w:tcPr>
          <w:p w14:paraId="221DCD86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0–59</w:t>
            </w:r>
          </w:p>
        </w:tc>
        <w:tc>
          <w:tcPr>
            <w:tcW w:w="0" w:type="auto"/>
          </w:tcPr>
          <w:p w14:paraId="6C624978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30</w:t>
            </w:r>
            <w:r w:rsidRPr="00837D6F">
              <w:rPr>
                <w:sz w:val="24"/>
                <w:szCs w:val="24"/>
              </w:rPr>
              <w:t xml:space="preserve"> → at 30 minutes past the hour</w:t>
            </w:r>
          </w:p>
        </w:tc>
      </w:tr>
      <w:tr w:rsidR="00837D6F" w:rsidRPr="00837D6F" w14:paraId="34C40DD1" w14:textId="77777777">
        <w:tc>
          <w:tcPr>
            <w:tcW w:w="0" w:type="auto"/>
          </w:tcPr>
          <w:p w14:paraId="2E742738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2nd</w:t>
            </w:r>
          </w:p>
        </w:tc>
        <w:tc>
          <w:tcPr>
            <w:tcW w:w="0" w:type="auto"/>
          </w:tcPr>
          <w:p w14:paraId="391167C3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b/>
                <w:sz w:val="24"/>
                <w:szCs w:val="24"/>
              </w:rPr>
              <w:t>Hour</w:t>
            </w:r>
          </w:p>
        </w:tc>
        <w:tc>
          <w:tcPr>
            <w:tcW w:w="0" w:type="auto"/>
          </w:tcPr>
          <w:p w14:paraId="6BC66433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0–23</w:t>
            </w:r>
          </w:p>
        </w:tc>
        <w:tc>
          <w:tcPr>
            <w:tcW w:w="0" w:type="auto"/>
          </w:tcPr>
          <w:p w14:paraId="34FEF9DB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18</w:t>
            </w:r>
            <w:r w:rsidRPr="00837D6F">
              <w:rPr>
                <w:sz w:val="24"/>
                <w:szCs w:val="24"/>
              </w:rPr>
              <w:t xml:space="preserve"> → 6 PM</w:t>
            </w:r>
          </w:p>
        </w:tc>
      </w:tr>
      <w:tr w:rsidR="00837D6F" w:rsidRPr="00837D6F" w14:paraId="06FC0AA4" w14:textId="77777777">
        <w:tc>
          <w:tcPr>
            <w:tcW w:w="0" w:type="auto"/>
          </w:tcPr>
          <w:p w14:paraId="6052DACC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3rd</w:t>
            </w:r>
          </w:p>
        </w:tc>
        <w:tc>
          <w:tcPr>
            <w:tcW w:w="0" w:type="auto"/>
          </w:tcPr>
          <w:p w14:paraId="65A0B613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b/>
                <w:sz w:val="24"/>
                <w:szCs w:val="24"/>
              </w:rPr>
              <w:t>Day of Month</w:t>
            </w:r>
          </w:p>
        </w:tc>
        <w:tc>
          <w:tcPr>
            <w:tcW w:w="0" w:type="auto"/>
          </w:tcPr>
          <w:p w14:paraId="6175DB4E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1–31</w:t>
            </w:r>
          </w:p>
        </w:tc>
        <w:tc>
          <w:tcPr>
            <w:tcW w:w="0" w:type="auto"/>
          </w:tcPr>
          <w:p w14:paraId="016B2877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10</w:t>
            </w:r>
            <w:r w:rsidRPr="00837D6F">
              <w:rPr>
                <w:sz w:val="24"/>
                <w:szCs w:val="24"/>
              </w:rPr>
              <w:t xml:space="preserve"> → on the 10th day of the month</w:t>
            </w:r>
          </w:p>
        </w:tc>
      </w:tr>
      <w:tr w:rsidR="00837D6F" w:rsidRPr="00837D6F" w14:paraId="12E94447" w14:textId="77777777">
        <w:tc>
          <w:tcPr>
            <w:tcW w:w="0" w:type="auto"/>
          </w:tcPr>
          <w:p w14:paraId="0E30EBE8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4th</w:t>
            </w:r>
          </w:p>
        </w:tc>
        <w:tc>
          <w:tcPr>
            <w:tcW w:w="0" w:type="auto"/>
          </w:tcPr>
          <w:p w14:paraId="05D6D659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b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14:paraId="1DE9D2DD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1–12</w:t>
            </w:r>
          </w:p>
        </w:tc>
        <w:tc>
          <w:tcPr>
            <w:tcW w:w="0" w:type="auto"/>
          </w:tcPr>
          <w:p w14:paraId="2E4B1ECC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12</w:t>
            </w:r>
            <w:r w:rsidRPr="00837D6F">
              <w:rPr>
                <w:sz w:val="24"/>
                <w:szCs w:val="24"/>
              </w:rPr>
              <w:t xml:space="preserve"> → December</w:t>
            </w:r>
          </w:p>
        </w:tc>
      </w:tr>
      <w:tr w:rsidR="00837D6F" w:rsidRPr="00837D6F" w14:paraId="00CD249D" w14:textId="77777777">
        <w:tc>
          <w:tcPr>
            <w:tcW w:w="0" w:type="auto"/>
          </w:tcPr>
          <w:p w14:paraId="19ED108E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5th</w:t>
            </w:r>
          </w:p>
        </w:tc>
        <w:tc>
          <w:tcPr>
            <w:tcW w:w="0" w:type="auto"/>
          </w:tcPr>
          <w:p w14:paraId="36A0CE9F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b/>
                <w:sz w:val="24"/>
                <w:szCs w:val="24"/>
              </w:rPr>
              <w:t>Day of Week</w:t>
            </w:r>
          </w:p>
        </w:tc>
        <w:tc>
          <w:tcPr>
            <w:tcW w:w="0" w:type="auto"/>
          </w:tcPr>
          <w:p w14:paraId="52238057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0–6 (0 = Sunday, 6 = Saturday)</w:t>
            </w:r>
          </w:p>
        </w:tc>
        <w:tc>
          <w:tcPr>
            <w:tcW w:w="0" w:type="auto"/>
          </w:tcPr>
          <w:p w14:paraId="36FF7235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6</w:t>
            </w:r>
            <w:r w:rsidRPr="00837D6F">
              <w:rPr>
                <w:sz w:val="24"/>
                <w:szCs w:val="24"/>
              </w:rPr>
              <w:t xml:space="preserve"> → Saturday</w:t>
            </w:r>
          </w:p>
        </w:tc>
      </w:tr>
      <w:tr w:rsidR="00837D6F" w:rsidRPr="00837D6F" w14:paraId="2CD78614" w14:textId="77777777">
        <w:tc>
          <w:tcPr>
            <w:tcW w:w="0" w:type="auto"/>
          </w:tcPr>
          <w:p w14:paraId="590247D7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Last</w:t>
            </w:r>
          </w:p>
        </w:tc>
        <w:tc>
          <w:tcPr>
            <w:tcW w:w="0" w:type="auto"/>
          </w:tcPr>
          <w:p w14:paraId="478AF4C6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b/>
                <w:sz w:val="24"/>
                <w:szCs w:val="24"/>
              </w:rPr>
              <w:t>Command</w:t>
            </w:r>
          </w:p>
        </w:tc>
        <w:tc>
          <w:tcPr>
            <w:tcW w:w="0" w:type="auto"/>
          </w:tcPr>
          <w:p w14:paraId="38DD23ED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sz w:val="24"/>
                <w:szCs w:val="24"/>
              </w:rPr>
              <w:t>Any valid shell command or script</w:t>
            </w:r>
          </w:p>
        </w:tc>
        <w:tc>
          <w:tcPr>
            <w:tcW w:w="0" w:type="auto"/>
          </w:tcPr>
          <w:p w14:paraId="16B80654" w14:textId="77777777" w:rsidR="002B0A00" w:rsidRPr="00837D6F" w:rsidRDefault="00000000">
            <w:pPr>
              <w:jc w:val="center"/>
              <w:rPr>
                <w:sz w:val="24"/>
                <w:szCs w:val="24"/>
              </w:rPr>
            </w:pPr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tar -</w:t>
            </w:r>
            <w:proofErr w:type="spellStart"/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cvzf</w:t>
            </w:r>
            <w:proofErr w:type="spellEnd"/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 xml:space="preserve"> backup.tar.gz /</w:t>
            </w:r>
            <w:proofErr w:type="spellStart"/>
            <w:r w:rsidRPr="00837D6F">
              <w:rPr>
                <w:rStyle w:val="InlineCode"/>
                <w:color w:val="auto"/>
                <w:sz w:val="22"/>
                <w:szCs w:val="22"/>
                <w:highlight w:val="none"/>
              </w:rPr>
              <w:t>etc</w:t>
            </w:r>
            <w:proofErr w:type="spellEnd"/>
          </w:p>
        </w:tc>
      </w:tr>
    </w:tbl>
    <w:p w14:paraId="633F84A1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363E13D3">
          <v:rect id="_x0000_i1044" style="width:470.3pt;height:1.5pt" o:hrstd="t" o:hr="t" fillcolor="gray" stroked="f">
            <v:path strokeok="f"/>
          </v:rect>
        </w:pict>
      </w:r>
    </w:p>
    <w:p w14:paraId="16D00CC0" w14:textId="77777777" w:rsidR="002B0A00" w:rsidRPr="006255A3" w:rsidRDefault="00000000">
      <w:pPr>
        <w:pStyle w:val="Heading3"/>
        <w:rPr>
          <w:bCs w:val="0"/>
          <w:sz w:val="28"/>
          <w:szCs w:val="28"/>
        </w:rPr>
      </w:pPr>
      <w:r w:rsidRPr="006255A3">
        <w:rPr>
          <w:bCs w:val="0"/>
          <w:sz w:val="28"/>
          <w:szCs w:val="28"/>
        </w:rPr>
        <w:lastRenderedPageBreak/>
        <w:t>How It Works</w:t>
      </w:r>
    </w:p>
    <w:p w14:paraId="4685E9AE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>An asterisk (</w:t>
      </w:r>
      <w:r w:rsidRPr="00837D6F">
        <w:rPr>
          <w:rStyle w:val="InlineCode"/>
          <w:color w:val="auto"/>
          <w:sz w:val="22"/>
          <w:szCs w:val="22"/>
          <w:highlight w:val="none"/>
        </w:rPr>
        <w:t>*</w:t>
      </w:r>
      <w:r w:rsidRPr="00837D6F">
        <w:rPr>
          <w:sz w:val="24"/>
          <w:szCs w:val="24"/>
        </w:rPr>
        <w:t xml:space="preserve">) means </w:t>
      </w:r>
      <w:r w:rsidRPr="00837D6F">
        <w:rPr>
          <w:b/>
          <w:sz w:val="24"/>
          <w:szCs w:val="24"/>
        </w:rPr>
        <w:t>“every”</w:t>
      </w:r>
      <w:r w:rsidRPr="00837D6F">
        <w:rPr>
          <w:sz w:val="24"/>
          <w:szCs w:val="24"/>
        </w:rPr>
        <w:t xml:space="preserve"> possible value.</w:t>
      </w:r>
    </w:p>
    <w:p w14:paraId="1A62A070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Example: </w:t>
      </w:r>
      <w:r w:rsidRPr="00837D6F">
        <w:rPr>
          <w:rStyle w:val="InlineCode"/>
          <w:color w:val="auto"/>
          <w:sz w:val="22"/>
          <w:szCs w:val="22"/>
          <w:highlight w:val="none"/>
        </w:rPr>
        <w:t>* * * * *</w:t>
      </w:r>
      <w:r w:rsidRPr="00837D6F">
        <w:rPr>
          <w:sz w:val="24"/>
          <w:szCs w:val="24"/>
        </w:rPr>
        <w:t xml:space="preserve"> → run every minute of every hour, every day.</w:t>
      </w:r>
    </w:p>
    <w:p w14:paraId="54B1B590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You can use </w:t>
      </w:r>
      <w:r w:rsidRPr="00837D6F">
        <w:rPr>
          <w:b/>
          <w:sz w:val="24"/>
          <w:szCs w:val="24"/>
        </w:rPr>
        <w:t>specific numbers</w:t>
      </w:r>
      <w:r w:rsidRPr="00837D6F">
        <w:rPr>
          <w:sz w:val="24"/>
          <w:szCs w:val="24"/>
        </w:rPr>
        <w:t xml:space="preserve"> for exact times.</w:t>
      </w:r>
    </w:p>
    <w:p w14:paraId="408F3D17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Example: </w:t>
      </w:r>
      <w:r w:rsidRPr="00837D6F">
        <w:rPr>
          <w:rStyle w:val="InlineCode"/>
          <w:color w:val="auto"/>
          <w:sz w:val="22"/>
          <w:szCs w:val="22"/>
          <w:highlight w:val="none"/>
        </w:rPr>
        <w:t>30 18 * * *</w:t>
      </w:r>
      <w:r w:rsidRPr="00837D6F">
        <w:rPr>
          <w:sz w:val="24"/>
          <w:szCs w:val="24"/>
        </w:rPr>
        <w:t xml:space="preserve"> → </w:t>
      </w:r>
      <w:proofErr w:type="gramStart"/>
      <w:r w:rsidRPr="00837D6F">
        <w:rPr>
          <w:sz w:val="24"/>
          <w:szCs w:val="24"/>
        </w:rPr>
        <w:t>run</w:t>
      </w:r>
      <w:proofErr w:type="gramEnd"/>
      <w:r w:rsidRPr="00837D6F">
        <w:rPr>
          <w:sz w:val="24"/>
          <w:szCs w:val="24"/>
        </w:rPr>
        <w:t xml:space="preserve"> at </w:t>
      </w:r>
      <w:r w:rsidRPr="00837D6F">
        <w:rPr>
          <w:b/>
          <w:sz w:val="24"/>
          <w:szCs w:val="24"/>
        </w:rPr>
        <w:t>6:30 PM every day</w:t>
      </w:r>
      <w:r w:rsidRPr="00837D6F">
        <w:rPr>
          <w:sz w:val="24"/>
          <w:szCs w:val="24"/>
        </w:rPr>
        <w:t>.</w:t>
      </w:r>
    </w:p>
    <w:p w14:paraId="522764C9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You can also use </w:t>
      </w:r>
      <w:r w:rsidRPr="00837D6F">
        <w:rPr>
          <w:b/>
          <w:sz w:val="24"/>
          <w:szCs w:val="24"/>
        </w:rPr>
        <w:t xml:space="preserve">lists </w:t>
      </w:r>
      <w:proofErr w:type="gramStart"/>
      <w:r w:rsidRPr="00837D6F">
        <w:rPr>
          <w:b/>
          <w:sz w:val="24"/>
          <w:szCs w:val="24"/>
        </w:rPr>
        <w:t>( ,</w:t>
      </w:r>
      <w:proofErr w:type="gramEnd"/>
      <w:r w:rsidRPr="00837D6F">
        <w:rPr>
          <w:b/>
          <w:sz w:val="24"/>
          <w:szCs w:val="24"/>
        </w:rPr>
        <w:t xml:space="preserve"> )</w:t>
      </w:r>
      <w:r w:rsidRPr="00837D6F">
        <w:rPr>
          <w:sz w:val="24"/>
          <w:szCs w:val="24"/>
        </w:rPr>
        <w:t xml:space="preserve"> or </w:t>
      </w:r>
      <w:r w:rsidRPr="00837D6F">
        <w:rPr>
          <w:b/>
          <w:sz w:val="24"/>
          <w:szCs w:val="24"/>
        </w:rPr>
        <w:t xml:space="preserve">ranges </w:t>
      </w:r>
      <w:proofErr w:type="gramStart"/>
      <w:r w:rsidRPr="00837D6F">
        <w:rPr>
          <w:b/>
          <w:sz w:val="24"/>
          <w:szCs w:val="24"/>
        </w:rPr>
        <w:t>( -</w:t>
      </w:r>
      <w:proofErr w:type="gramEnd"/>
      <w:r w:rsidRPr="00837D6F">
        <w:rPr>
          <w:b/>
          <w:sz w:val="24"/>
          <w:szCs w:val="24"/>
        </w:rPr>
        <w:t xml:space="preserve"> )</w:t>
      </w:r>
      <w:r w:rsidRPr="00837D6F">
        <w:rPr>
          <w:sz w:val="24"/>
          <w:szCs w:val="24"/>
        </w:rPr>
        <w:t>.</w:t>
      </w:r>
    </w:p>
    <w:p w14:paraId="4C524D28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Example: </w:t>
      </w:r>
      <w:r w:rsidRPr="00837D6F">
        <w:rPr>
          <w:rStyle w:val="InlineCode"/>
          <w:color w:val="auto"/>
          <w:sz w:val="22"/>
          <w:szCs w:val="22"/>
          <w:highlight w:val="none"/>
        </w:rPr>
        <w:t>0 9,18 * * *</w:t>
      </w:r>
      <w:r w:rsidRPr="00837D6F">
        <w:rPr>
          <w:sz w:val="24"/>
          <w:szCs w:val="24"/>
        </w:rPr>
        <w:t xml:space="preserve"> → run at </w:t>
      </w:r>
      <w:r w:rsidRPr="00837D6F">
        <w:rPr>
          <w:b/>
          <w:sz w:val="24"/>
          <w:szCs w:val="24"/>
        </w:rPr>
        <w:t>9 AM and 6 PM</w:t>
      </w:r>
      <w:r w:rsidRPr="00837D6F">
        <w:rPr>
          <w:sz w:val="24"/>
          <w:szCs w:val="24"/>
        </w:rPr>
        <w:t xml:space="preserve"> daily.</w:t>
      </w:r>
    </w:p>
    <w:p w14:paraId="0C66E514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Example: </w:t>
      </w:r>
      <w:r w:rsidRPr="00837D6F">
        <w:rPr>
          <w:rStyle w:val="InlineCode"/>
          <w:color w:val="auto"/>
          <w:sz w:val="22"/>
          <w:szCs w:val="22"/>
          <w:highlight w:val="none"/>
        </w:rPr>
        <w:t>0 9-17 * * 1-5</w:t>
      </w:r>
      <w:r w:rsidRPr="00837D6F">
        <w:rPr>
          <w:sz w:val="24"/>
          <w:szCs w:val="24"/>
        </w:rPr>
        <w:t xml:space="preserve"> → run every hour from </w:t>
      </w:r>
      <w:r w:rsidRPr="00837D6F">
        <w:rPr>
          <w:b/>
          <w:sz w:val="24"/>
          <w:szCs w:val="24"/>
        </w:rPr>
        <w:t>9 AM to 5 PM, Monday–Friday</w:t>
      </w:r>
      <w:r w:rsidRPr="00837D6F">
        <w:rPr>
          <w:sz w:val="24"/>
          <w:szCs w:val="24"/>
        </w:rPr>
        <w:t>.</w:t>
      </w:r>
    </w:p>
    <w:p w14:paraId="626EF92B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You can even use </w:t>
      </w:r>
      <w:r w:rsidRPr="00837D6F">
        <w:rPr>
          <w:b/>
          <w:sz w:val="24"/>
          <w:szCs w:val="24"/>
        </w:rPr>
        <w:t xml:space="preserve">step values </w:t>
      </w:r>
      <w:proofErr w:type="gramStart"/>
      <w:r w:rsidRPr="00837D6F">
        <w:rPr>
          <w:b/>
          <w:sz w:val="24"/>
          <w:szCs w:val="24"/>
        </w:rPr>
        <w:t>( /</w:t>
      </w:r>
      <w:proofErr w:type="gramEnd"/>
      <w:r w:rsidRPr="00837D6F">
        <w:rPr>
          <w:b/>
          <w:sz w:val="24"/>
          <w:szCs w:val="24"/>
        </w:rPr>
        <w:t xml:space="preserve"> )</w:t>
      </w:r>
      <w:r w:rsidRPr="00837D6F">
        <w:rPr>
          <w:sz w:val="24"/>
          <w:szCs w:val="24"/>
        </w:rPr>
        <w:t>.</w:t>
      </w:r>
    </w:p>
    <w:p w14:paraId="5659DCB5" w14:textId="77777777" w:rsidR="002B0A00" w:rsidRPr="00837D6F" w:rsidRDefault="00000000">
      <w:pPr>
        <w:numPr>
          <w:ilvl w:val="1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Example: </w:t>
      </w:r>
      <w:r w:rsidRPr="00837D6F">
        <w:rPr>
          <w:rStyle w:val="InlineCode"/>
          <w:color w:val="auto"/>
          <w:sz w:val="22"/>
          <w:szCs w:val="22"/>
          <w:highlight w:val="none"/>
        </w:rPr>
        <w:t>*/10 * * * *</w:t>
      </w:r>
      <w:r w:rsidRPr="00837D6F">
        <w:rPr>
          <w:sz w:val="24"/>
          <w:szCs w:val="24"/>
        </w:rPr>
        <w:t xml:space="preserve"> → run every </w:t>
      </w:r>
      <w:r w:rsidRPr="00837D6F">
        <w:rPr>
          <w:b/>
          <w:sz w:val="24"/>
          <w:szCs w:val="24"/>
        </w:rPr>
        <w:t>10 minutes</w:t>
      </w:r>
      <w:r w:rsidRPr="00837D6F">
        <w:rPr>
          <w:sz w:val="24"/>
          <w:szCs w:val="24"/>
        </w:rPr>
        <w:t>.</w:t>
      </w:r>
    </w:p>
    <w:p w14:paraId="5074EFC8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068B6052">
          <v:rect id="_x0000_i1045" style="width:470.3pt;height:1.5pt" o:hrstd="t" o:hr="t" fillcolor="gray" stroked="f">
            <v:path strokeok="f"/>
          </v:rect>
        </w:pict>
      </w:r>
    </w:p>
    <w:p w14:paraId="311FB84E" w14:textId="77777777" w:rsidR="002B0A00" w:rsidRPr="006255A3" w:rsidRDefault="00000000">
      <w:pPr>
        <w:pStyle w:val="Heading3"/>
        <w:rPr>
          <w:bCs w:val="0"/>
          <w:sz w:val="28"/>
          <w:szCs w:val="28"/>
        </w:rPr>
      </w:pPr>
      <w:r w:rsidRPr="006255A3">
        <w:rPr>
          <w:bCs w:val="0"/>
          <w:sz w:val="28"/>
          <w:szCs w:val="28"/>
        </w:rPr>
        <w:t>Example Cron Jobs</w:t>
      </w:r>
    </w:p>
    <w:p w14:paraId="28EE4A59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* * * * * echo "This runs every minute" &gt;&gt; /home/user/minute.log</w:t>
      </w:r>
    </w:p>
    <w:p w14:paraId="58A71325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👉 Appends a message every minute to </w:t>
      </w:r>
      <w:r w:rsidRPr="00837D6F">
        <w:rPr>
          <w:rStyle w:val="InlineCode"/>
          <w:color w:val="auto"/>
          <w:sz w:val="22"/>
          <w:szCs w:val="22"/>
          <w:highlight w:val="none"/>
        </w:rPr>
        <w:t>minute.log</w:t>
      </w:r>
      <w:r w:rsidRPr="00837D6F">
        <w:rPr>
          <w:sz w:val="24"/>
          <w:szCs w:val="24"/>
        </w:rPr>
        <w:t>.</w:t>
      </w:r>
    </w:p>
    <w:p w14:paraId="1C9651FA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30 18 * * * tar -</w:t>
      </w:r>
      <w:proofErr w:type="spellStart"/>
      <w:r w:rsidRPr="00837D6F">
        <w:rPr>
          <w:sz w:val="22"/>
          <w:szCs w:val="22"/>
        </w:rPr>
        <w:t>cvzf</w:t>
      </w:r>
      <w:proofErr w:type="spellEnd"/>
      <w:r w:rsidRPr="00837D6F">
        <w:rPr>
          <w:sz w:val="22"/>
          <w:szCs w:val="22"/>
        </w:rPr>
        <w:t xml:space="preserve"> /home/user/daily_backup.tar.gz /</w:t>
      </w:r>
      <w:proofErr w:type="spellStart"/>
      <w:r w:rsidRPr="00837D6F">
        <w:rPr>
          <w:sz w:val="22"/>
          <w:szCs w:val="22"/>
        </w:rPr>
        <w:t>etc</w:t>
      </w:r>
      <w:proofErr w:type="spellEnd"/>
    </w:p>
    <w:p w14:paraId="4DD3AE00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👉 Runs </w:t>
      </w:r>
      <w:r w:rsidRPr="00837D6F">
        <w:rPr>
          <w:b/>
          <w:sz w:val="24"/>
          <w:szCs w:val="24"/>
        </w:rPr>
        <w:t>daily at 6:30 PM</w:t>
      </w:r>
      <w:r w:rsidRPr="00837D6F">
        <w:rPr>
          <w:sz w:val="24"/>
          <w:szCs w:val="24"/>
        </w:rPr>
        <w:t xml:space="preserve">, creating a backup of </w:t>
      </w:r>
      <w:r w:rsidRPr="00837D6F">
        <w:rPr>
          <w:rStyle w:val="InlineCode"/>
          <w:color w:val="auto"/>
          <w:sz w:val="22"/>
          <w:szCs w:val="22"/>
          <w:highlight w:val="none"/>
        </w:rPr>
        <w:t>/etc</w:t>
      </w:r>
      <w:r w:rsidRPr="00837D6F">
        <w:rPr>
          <w:sz w:val="24"/>
          <w:szCs w:val="24"/>
        </w:rPr>
        <w:t>.</w:t>
      </w:r>
    </w:p>
    <w:p w14:paraId="4CC70918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0 18 * * 6 tar -</w:t>
      </w:r>
      <w:proofErr w:type="spellStart"/>
      <w:r w:rsidRPr="00837D6F">
        <w:rPr>
          <w:sz w:val="22"/>
          <w:szCs w:val="22"/>
        </w:rPr>
        <w:t>cvzf</w:t>
      </w:r>
      <w:proofErr w:type="spellEnd"/>
      <w:r w:rsidRPr="00837D6F">
        <w:rPr>
          <w:sz w:val="22"/>
          <w:szCs w:val="22"/>
        </w:rPr>
        <w:t xml:space="preserve"> /home/user/sat_backup.tar.gz /</w:t>
      </w:r>
      <w:proofErr w:type="spellStart"/>
      <w:r w:rsidRPr="00837D6F">
        <w:rPr>
          <w:sz w:val="22"/>
          <w:szCs w:val="22"/>
        </w:rPr>
        <w:t>etc</w:t>
      </w:r>
      <w:proofErr w:type="spellEnd"/>
    </w:p>
    <w:p w14:paraId="0AB4C86C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👉 Runs </w:t>
      </w:r>
      <w:r w:rsidRPr="00837D6F">
        <w:rPr>
          <w:b/>
          <w:sz w:val="24"/>
          <w:szCs w:val="24"/>
        </w:rPr>
        <w:t>every Saturday at 6:00 PM</w:t>
      </w:r>
      <w:r w:rsidRPr="00837D6F">
        <w:rPr>
          <w:sz w:val="24"/>
          <w:szCs w:val="24"/>
        </w:rPr>
        <w:t>.</w:t>
      </w:r>
    </w:p>
    <w:p w14:paraId="54797D86" w14:textId="77777777" w:rsidR="002B0A00" w:rsidRPr="00837D6F" w:rsidRDefault="00000000">
      <w:pPr>
        <w:pStyle w:val="FencedCodebash"/>
        <w:rPr>
          <w:sz w:val="22"/>
          <w:szCs w:val="22"/>
        </w:rPr>
      </w:pPr>
      <w:r w:rsidRPr="00837D6F">
        <w:rPr>
          <w:sz w:val="22"/>
          <w:szCs w:val="22"/>
        </w:rPr>
        <w:t>0 0 1 * * echo "First day of the month" &gt;&gt; /home/user/monthly.log</w:t>
      </w:r>
    </w:p>
    <w:p w14:paraId="53D1508D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👉 Runs </w:t>
      </w:r>
      <w:r w:rsidRPr="00837D6F">
        <w:rPr>
          <w:b/>
          <w:sz w:val="24"/>
          <w:szCs w:val="24"/>
        </w:rPr>
        <w:t>at midnight on the 1st day of every month</w:t>
      </w:r>
      <w:r w:rsidRPr="00837D6F">
        <w:rPr>
          <w:sz w:val="24"/>
          <w:szCs w:val="24"/>
        </w:rPr>
        <w:t>.</w:t>
      </w:r>
    </w:p>
    <w:p w14:paraId="200C0705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2BFAD506">
          <v:rect id="_x0000_i1046" style="width:470.3pt;height:1.5pt" o:hrstd="t" o:hr="t" fillcolor="gray" stroked="f">
            <v:path strokeok="f"/>
          </v:rect>
        </w:pict>
      </w:r>
    </w:p>
    <w:p w14:paraId="0875FD79" w14:textId="77777777" w:rsidR="002B0A00" w:rsidRPr="00837D6F" w:rsidRDefault="00000000">
      <w:pPr>
        <w:rPr>
          <w:sz w:val="24"/>
          <w:szCs w:val="24"/>
        </w:rPr>
      </w:pPr>
      <w:r w:rsidRPr="00837D6F">
        <w:rPr>
          <w:sz w:val="24"/>
          <w:szCs w:val="24"/>
        </w:rPr>
        <w:t xml:space="preserve">💡 </w:t>
      </w:r>
      <w:r w:rsidRPr="00837D6F">
        <w:rPr>
          <w:b/>
          <w:sz w:val="24"/>
          <w:szCs w:val="24"/>
        </w:rPr>
        <w:t>Tips for Using Cron Effectively:</w:t>
      </w:r>
    </w:p>
    <w:p w14:paraId="3189B657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Always use </w:t>
      </w:r>
      <w:r w:rsidRPr="00837D6F">
        <w:rPr>
          <w:b/>
          <w:sz w:val="24"/>
          <w:szCs w:val="24"/>
        </w:rPr>
        <w:t>absolute paths</w:t>
      </w:r>
      <w:r w:rsidRPr="00837D6F">
        <w:rPr>
          <w:sz w:val="24"/>
          <w:szCs w:val="24"/>
        </w:rPr>
        <w:t xml:space="preserve"> in your commands (e.g., </w:t>
      </w:r>
      <w:r w:rsidRPr="00837D6F">
        <w:rPr>
          <w:rStyle w:val="InlineCode"/>
          <w:color w:val="auto"/>
          <w:sz w:val="22"/>
          <w:szCs w:val="22"/>
          <w:highlight w:val="none"/>
        </w:rPr>
        <w:t>/</w:t>
      </w:r>
      <w:proofErr w:type="spellStart"/>
      <w:r w:rsidRPr="00837D6F">
        <w:rPr>
          <w:rStyle w:val="InlineCode"/>
          <w:color w:val="auto"/>
          <w:sz w:val="22"/>
          <w:szCs w:val="22"/>
          <w:highlight w:val="none"/>
        </w:rPr>
        <w:t>usr</w:t>
      </w:r>
      <w:proofErr w:type="spellEnd"/>
      <w:r w:rsidRPr="00837D6F">
        <w:rPr>
          <w:rStyle w:val="InlineCode"/>
          <w:color w:val="auto"/>
          <w:sz w:val="22"/>
          <w:szCs w:val="22"/>
          <w:highlight w:val="none"/>
        </w:rPr>
        <w:t>/bin/python3</w:t>
      </w:r>
      <w:r w:rsidRPr="00837D6F">
        <w:rPr>
          <w:sz w:val="24"/>
          <w:szCs w:val="24"/>
        </w:rPr>
        <w:t xml:space="preserve"> instead of </w:t>
      </w:r>
      <w:r w:rsidRPr="00837D6F">
        <w:rPr>
          <w:rStyle w:val="InlineCode"/>
          <w:color w:val="auto"/>
          <w:sz w:val="22"/>
          <w:szCs w:val="22"/>
          <w:highlight w:val="none"/>
        </w:rPr>
        <w:t>python3</w:t>
      </w:r>
      <w:r w:rsidRPr="00837D6F">
        <w:rPr>
          <w:sz w:val="24"/>
          <w:szCs w:val="24"/>
        </w:rPr>
        <w:t>).</w:t>
      </w:r>
    </w:p>
    <w:p w14:paraId="0B2507F8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>Redirect output to a log file so you can check results later. Example:</w:t>
      </w:r>
    </w:p>
    <w:p w14:paraId="26AF58D6" w14:textId="77777777" w:rsidR="002B0A00" w:rsidRPr="00837D6F" w:rsidRDefault="00000000">
      <w:pPr>
        <w:pStyle w:val="FencedCodebash"/>
        <w:numPr>
          <w:ilvl w:val="0"/>
          <w:numId w:val="2"/>
        </w:numPr>
        <w:rPr>
          <w:sz w:val="22"/>
          <w:szCs w:val="22"/>
        </w:rPr>
      </w:pPr>
      <w:r w:rsidRPr="00837D6F">
        <w:rPr>
          <w:sz w:val="22"/>
          <w:szCs w:val="22"/>
        </w:rPr>
        <w:t>0 2 * * * /</w:t>
      </w:r>
      <w:proofErr w:type="spellStart"/>
      <w:r w:rsidRPr="00837D6F">
        <w:rPr>
          <w:sz w:val="22"/>
          <w:szCs w:val="22"/>
        </w:rPr>
        <w:t>usr</w:t>
      </w:r>
      <w:proofErr w:type="spellEnd"/>
      <w:r w:rsidRPr="00837D6F">
        <w:rPr>
          <w:sz w:val="22"/>
          <w:szCs w:val="22"/>
        </w:rPr>
        <w:t>/bin/python3 /home/user/script.py &gt;&gt; /home/user/script.log 2&gt;&amp;1</w:t>
      </w:r>
    </w:p>
    <w:p w14:paraId="2FEFD5DF" w14:textId="77777777" w:rsidR="002B0A00" w:rsidRPr="00837D6F" w:rsidRDefault="00000000">
      <w:pPr>
        <w:numPr>
          <w:ilvl w:val="0"/>
          <w:numId w:val="1"/>
        </w:numPr>
        <w:rPr>
          <w:sz w:val="24"/>
          <w:szCs w:val="24"/>
        </w:rPr>
      </w:pPr>
      <w:r w:rsidRPr="00837D6F">
        <w:rPr>
          <w:sz w:val="24"/>
          <w:szCs w:val="24"/>
        </w:rPr>
        <w:t xml:space="preserve">Make sure the </w:t>
      </w:r>
      <w:proofErr w:type="spellStart"/>
      <w:r w:rsidRPr="00837D6F">
        <w:rPr>
          <w:b/>
          <w:sz w:val="24"/>
          <w:szCs w:val="24"/>
        </w:rPr>
        <w:t>cron</w:t>
      </w:r>
      <w:proofErr w:type="spellEnd"/>
      <w:r w:rsidRPr="00837D6F">
        <w:rPr>
          <w:b/>
          <w:sz w:val="24"/>
          <w:szCs w:val="24"/>
        </w:rPr>
        <w:t xml:space="preserve"> service is running</w:t>
      </w:r>
      <w:r w:rsidRPr="00837D6F">
        <w:rPr>
          <w:sz w:val="24"/>
          <w:szCs w:val="24"/>
        </w:rPr>
        <w:t>:</w:t>
      </w:r>
    </w:p>
    <w:p w14:paraId="1EEC9478" w14:textId="77777777" w:rsidR="002B0A00" w:rsidRPr="00837D6F" w:rsidRDefault="00000000">
      <w:pPr>
        <w:pStyle w:val="FencedCodebash"/>
        <w:numPr>
          <w:ilvl w:val="0"/>
          <w:numId w:val="2"/>
        </w:numPr>
        <w:rPr>
          <w:sz w:val="22"/>
          <w:szCs w:val="22"/>
        </w:rPr>
      </w:pPr>
      <w:proofErr w:type="spellStart"/>
      <w:r w:rsidRPr="00837D6F">
        <w:rPr>
          <w:sz w:val="22"/>
          <w:szCs w:val="22"/>
        </w:rPr>
        <w:t>systemctl</w:t>
      </w:r>
      <w:proofErr w:type="spellEnd"/>
      <w:r w:rsidRPr="00837D6F">
        <w:rPr>
          <w:sz w:val="22"/>
          <w:szCs w:val="22"/>
        </w:rPr>
        <w:t xml:space="preserve"> status </w:t>
      </w:r>
      <w:proofErr w:type="spellStart"/>
      <w:r w:rsidRPr="00837D6F">
        <w:rPr>
          <w:sz w:val="22"/>
          <w:szCs w:val="22"/>
        </w:rPr>
        <w:t>cron</w:t>
      </w:r>
      <w:proofErr w:type="spellEnd"/>
      <w:r w:rsidRPr="00837D6F">
        <w:rPr>
          <w:sz w:val="22"/>
          <w:szCs w:val="22"/>
        </w:rPr>
        <w:t xml:space="preserve">    # Debian/Ubuntu</w:t>
      </w:r>
      <w:r w:rsidRPr="00837D6F">
        <w:rPr>
          <w:sz w:val="22"/>
          <w:szCs w:val="22"/>
        </w:rPr>
        <w:br/>
      </w:r>
      <w:proofErr w:type="spellStart"/>
      <w:r w:rsidRPr="00837D6F">
        <w:rPr>
          <w:sz w:val="22"/>
          <w:szCs w:val="22"/>
        </w:rPr>
        <w:t>systemctl</w:t>
      </w:r>
      <w:proofErr w:type="spellEnd"/>
      <w:r w:rsidRPr="00837D6F">
        <w:rPr>
          <w:sz w:val="22"/>
          <w:szCs w:val="22"/>
        </w:rPr>
        <w:t xml:space="preserve"> status </w:t>
      </w:r>
      <w:proofErr w:type="spellStart"/>
      <w:r w:rsidRPr="00837D6F">
        <w:rPr>
          <w:sz w:val="22"/>
          <w:szCs w:val="22"/>
        </w:rPr>
        <w:t>crond</w:t>
      </w:r>
      <w:proofErr w:type="spellEnd"/>
      <w:r w:rsidRPr="00837D6F">
        <w:rPr>
          <w:sz w:val="22"/>
          <w:szCs w:val="22"/>
        </w:rPr>
        <w:t xml:space="preserve">   # RHEL/CentOS</w:t>
      </w:r>
    </w:p>
    <w:p w14:paraId="75088BDE" w14:textId="77777777" w:rsidR="002B0A00" w:rsidRPr="00837D6F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50CB199A">
          <v:rect id="_x0000_i1047" style="width:470.3pt;height:1.5pt" o:hrstd="t" o:hr="t" fillcolor="gray" stroked="f">
            <v:path strokeok="f"/>
          </v:rect>
        </w:pict>
      </w:r>
    </w:p>
    <w:sectPr w:rsidR="002B0A00" w:rsidRPr="00837D6F" w:rsidSect="00837D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00" w:right="926" w:bottom="990" w:left="81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307E9" w14:textId="77777777" w:rsidR="00253BDB" w:rsidRDefault="00253BDB" w:rsidP="006255A3">
      <w:pPr>
        <w:spacing w:after="0"/>
      </w:pPr>
      <w:r>
        <w:separator/>
      </w:r>
    </w:p>
  </w:endnote>
  <w:endnote w:type="continuationSeparator" w:id="0">
    <w:p w14:paraId="1545B561" w14:textId="77777777" w:rsidR="00253BDB" w:rsidRDefault="00253BDB" w:rsidP="006255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492DE" w14:textId="77777777" w:rsidR="006255A3" w:rsidRDefault="006255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6BBE1" w14:textId="77777777" w:rsidR="006255A3" w:rsidRDefault="006255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3D4CB" w14:textId="77777777" w:rsidR="006255A3" w:rsidRDefault="00625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B8210" w14:textId="77777777" w:rsidR="00253BDB" w:rsidRDefault="00253BDB" w:rsidP="006255A3">
      <w:pPr>
        <w:spacing w:after="0"/>
      </w:pPr>
      <w:r>
        <w:separator/>
      </w:r>
    </w:p>
  </w:footnote>
  <w:footnote w:type="continuationSeparator" w:id="0">
    <w:p w14:paraId="64253536" w14:textId="77777777" w:rsidR="00253BDB" w:rsidRDefault="00253BDB" w:rsidP="006255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7EA18" w14:textId="07A0E578" w:rsidR="006255A3" w:rsidRDefault="006255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1DD15" w14:textId="428FE038" w:rsidR="006255A3" w:rsidRDefault="006255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7B137" w14:textId="0E87B7BF" w:rsidR="006255A3" w:rsidRDefault="006255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C0E2500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7398FA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68F0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4696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3826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FCEB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6C37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CE48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281B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3833F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1848EB1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182FAA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3E5F60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8E5CD2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2AA3E8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9C277C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0616C8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76E060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1608968">
    <w:abstractNumId w:val="0"/>
  </w:num>
  <w:num w:numId="2" w16cid:durableId="195771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A00"/>
    <w:rsid w:val="000C4CA4"/>
    <w:rsid w:val="00253BDB"/>
    <w:rsid w:val="002B0A00"/>
    <w:rsid w:val="006255A3"/>
    <w:rsid w:val="00837D6F"/>
    <w:rsid w:val="00CA752D"/>
    <w:rsid w:val="00E93B24"/>
    <w:rsid w:val="00EA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FFD3F"/>
  <w15:docId w15:val="{363FEF78-467D-4340-B853-3B2FE262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55A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55A3"/>
  </w:style>
  <w:style w:type="paragraph" w:styleId="Footer">
    <w:name w:val="footer"/>
    <w:basedOn w:val="Normal"/>
    <w:link w:val="FooterChar"/>
    <w:uiPriority w:val="99"/>
    <w:unhideWhenUsed/>
    <w:rsid w:val="006255A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Kumar Mohanty</cp:lastModifiedBy>
  <cp:revision>2</cp:revision>
  <dcterms:created xsi:type="dcterms:W3CDTF">2025-09-14T18:28:00Z</dcterms:created>
  <dcterms:modified xsi:type="dcterms:W3CDTF">2025-09-14T19:21:00Z</dcterms:modified>
</cp:coreProperties>
</file>